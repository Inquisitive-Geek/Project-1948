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All LDA topics</w:t>
      </w:r>
    </w:p>
    <w:p>
      <w:pPr>
        <w:pStyle w:val="Heading1"/>
      </w:pPr>
      <w:r>
        <w:t>All HDP topics</w:t>
      </w:r>
    </w:p>
    <w:p>
      <w:pPr>
        <w:pStyle w:val="Heading1"/>
      </w:pPr>
      <w:r>
        <w:t>(3,500)</w:t>
      </w:r>
    </w:p>
    <w:p>
      <w:r>
        <w:t>(0, u'0.000*"tool" + 0.000*"fear" + 0.000*"walk" + 0.000*"wake" + 0.000*"21st" + 0.000*"extremely" + 0.000*"relation" + 0.000*"must" + 0.000*"weapon" + 0.000*"raised" + 0.000*"anthem" + 0.000*"carry" + 0.000*"surrounding" + 0.000*"sculpture" + 0.000*"sculptor" + 0.000*"flag" + 0.000*"book" + 0.000*"spirit" + 0.000*"functioning" + 0.000*"heavily" + 0.000*"motivate" + 0.000*"training" + 0.000*"environment" + 0.000*"effort" + 0.000*"kahvi" + 0.000*"projecting" + 0.000*"erase" + 0.000*"unhealthy" + 0.000*"stadium" + 0.000*"eljezni"')</w:t>
      </w:r>
    </w:p>
    <w:p>
      <w:r>
        <w:t>(1, u'0.000*"painting" + 0.000*"flight" + 0.000*"conservative" + 0.000*"draw" + 0.000*"expression" + 0.000*"hijab" + 0.000*"serbian" + 0.000*"memory" + 0.000*"woman" + 0.000*"wear" + 0.000*"gossip" + 0.000*"mexican" + 0.000*"writer" + 0.000*"subtitle" + 0.000*"article" + 0.000*"candle" + 0.000*"representation" + 0.000*"daughter" + 0.000*"theater" + 0.000*"subject" + 0.000*"german" + 0.000*"symbol" + 0.000*"majority" + 0.000*"professor" + 0.000*"statue" + 0.000*"franchise" + 0.000*"inn" + 0.000*"toy" + 0.000*"cemetery" + 0.000*"sip"')</w:t>
      </w:r>
    </w:p>
    <w:p>
      <w:r>
        <w:t>(2, u'0.000*"ngo" + 0.000*"illness" + 0.000*"parking" + 0.000*"capacity" + 0.000*"tourist" + 0.000*"abuse" + 0.000*"challenge" + 0.000*"soul" + 0.000*"focus" + 0.000*"party" + 0.000*"value" + 0.000*"organisation" + 0.000*"level" + 0.000*"member" + 0.000*"ethnic" + 0.000*"screen" + 0.000*"journal" + 0.000*"democrat" + 0.000*"criminal" + 0.000*"staff" + 0.000*"agency" + 0.000*"standard" + 0.000*"colleague" + 0.000*"photographer" + 0.000*"1948" + 0.000*"function" + 0.000*"abusing" + 0.000*"worker" + 0.000*"collection" + 0.000*"background"')</w:t>
      </w:r>
    </w:p>
    <w:p>
      <w:pPr>
        <w:pStyle w:val="Heading1"/>
      </w:pPr>
      <w:r>
        <w:t>(3,750)</w:t>
      </w:r>
    </w:p>
    <w:p>
      <w:r>
        <w:t>(0, u'0.000*"uncle" + 0.000*"reminder" + 0.000*"flight" + 0.000*"mall" + 0.000*"candle" + 0.000*"painting" + 0.000*"finding" + 0.000*"mountain" + 0.000*"serbian" + 0.000*"german" + 0.000*"remembering" + 0.000*"politician" + 0.000*"gossip" + 0.000*"mexican" + 0.000*"subtitle" + 0.000*"writer" + 0.000*"hotel" + 0.000*"representation" + 0.000*"body" + 0.000*"week" + 0.000*"hole" + 0.000*"fill" + 0.000*"creation" + 0.000*"toy" + 0.000*"cemetery" + 0.000*"inn" + 0.000*"franchise" + 0.000*"statue" + 0.000*"sip" + 0.000*"movie"')</w:t>
      </w:r>
    </w:p>
    <w:p>
      <w:r>
        <w:t>(1, u'0.000*"jenifer" + 0.000*"equal" + 0.000*"fulfil" + 0.000*"parking" + 0.000*"illness" + 0.000*"abuse" + 0.000*"21" + 0.000*"dreadfulness" + 0.000*"brutally" + 0.000*"accidently" + 0.000*"onto" + 0.000*"eljezni" + 0.000*"unhealthy" + 0.000*"actively" + 0.000*"intelligent" + 0.000*"repaired" + 0.000*"acceptance" + 0.000*"individually" + 0.000*"erase" + 0.000*"motivate" + 0.000*"effort" + 0.000*"stadium" + 0.000*"spirit" + 0.000*"anj" + 0.000*"kenan" + 0.000*"environment" + 0.000*"functioning" + 0.000*"projecting" + 0.000*"training" + 0.000*"capability"')</w:t>
      </w:r>
    </w:p>
    <w:p>
      <w:r>
        <w:t>(2, u'0.000*"anthem" + 0.000*"standard" + 0.000*"flag" + 0.000*"wake" + 0.000*"sculpture" + 0.000*"sculptor" + 0.000*"capacity" + 0.000*"challenge" + 0.000*"book" + 0.000*"context" + 0.000*"goal" + 0.000*"teaching" + 0.000*"tool" + 0.000*"function" + 0.000*"citizen" + 0.000*"return" + 0.000*"however" + 0.000*"directed" + 0.000*"academic" + 0.000*"element" + 0.000*"engaged" + 0.000*"possibility" + 0.000*"sort" + 0.000*"system" + 0.000*"process" + 0.000*"motivation" + 0.000*"object" + 0.000*"there" + 0.000*"corpus" + 0.000*"beggar"')</w:t>
      </w:r>
    </w:p>
    <w:p>
      <w:pPr>
        <w:pStyle w:val="Heading1"/>
      </w:pPr>
      <w:r>
        <w:t>(3,1000)</w:t>
      </w:r>
    </w:p>
    <w:p>
      <w:r>
        <w:t>(0, u'0.000*"program" + 0.000*"flight" + 0.000*"candle" + 0.000*"woman" + 0.000*"apartment" + 0.000*"responsibility" + 0.000*"wear" + 0.000*"gossip" + 0.000*"mexican" + 0.000*"body" + 0.000*"flag" + 0.000*"1992" + 0.000*"italian" + 0.000*"material" + 0.000*"anthem" + 0.000*"wake" + 0.000*"tool" + 0.000*"carry" + 0.000*"21" + 0.000*"core" + 0.000*"condition" + 0.000*"headscarf" + 0.000*"husband" + 0.000*"sculpture" + 0.000*"sculptor" + 0.000*"teaching" + 0.000*"eye" + 0.000*"expression" + 0.000*"spirit" + 0.000*"dreadfulness"')</w:t>
      </w:r>
    </w:p>
    <w:p>
      <w:r>
        <w:t>(1, u'0.000*"bank" + 0.000*"nazi" + 0.000*"inn" + 0.000*"statue" + 0.000*"creation" + 0.000*"franchise" + 0.000*"sip" + 0.000*"cemetery" + 0.000*"toy" + 0.000*"similarity" + 0.000*"election" + 0.000*"painting" + 0.000*"majority" + 0.000*"policy" + 0.000*"union" + 0.000*"friday" + 0.000*"reminder" + 0.000*"mechanism" + 0.000*"cost" + 0.000*"mall" + 0.000*"neighbor" + 0.000*"movement" + 0.000*"fake" + 0.000*"structure" + 0.000*"shot" + 0.000*"identification" + 0.000*"gas" + 0.000*"piece" + 0.000*"product" + 0.000*"democrat"')</w:t>
      </w:r>
    </w:p>
    <w:p>
      <w:r>
        <w:t>(2, u'0.000*"ngo" + 0.000*"meaningful" + 0.000*"nowadays" + 0.000*"perception" + 0.000*"peaceful" + 0.000*"uncle" + 0.000*"illness" + 0.000*"parking" + 0.000*"health" + 0.000*"capacity" + 0.000*"tourist" + 0.000*"1948" + 0.000*"member" + 0.000*"challenge" + 0.000*"organization" + 0.000*"deserve" + 0.000*"absolutely" + 0.000*"project" + 0.000*"politician" + 0.000*"focus" + 0.000*"value" + 0.000*"image" + 0.000*"nationalism" + 0.000*"managed" + 0.000*"decision" + 0.000*"propagandistic" + 0.000*"islamics" + 0.000*"revenge" + 0.000*"loose" + 0.000*"closest"')</w:t>
      </w:r>
    </w:p>
    <w:p>
      <w:pPr>
        <w:pStyle w:val="Heading1"/>
      </w:pPr>
      <w:r>
        <w:t>(3,1500)</w:t>
      </w:r>
    </w:p>
    <w:p>
      <w:r>
        <w:t>(0, u'0.000*"program" + 0.000*"anthem" + 0.000*"wake" + 0.000*"grade" + 0.000*"art" + 0.000*"drive" + 0.000*"flag" + 0.000*"symbolic" + 0.000*"material" + 0.000*"responsibility" + 0.000*"jen" + 0.000*"woman" + 0.000*"illness" + 0.000*"parking" + 0.000*"sculptor" + 0.000*"sculpture" + 0.000*"teaching" + 0.000*"design" + 0.000*"abuse" + 0.000*"book" + 0.000*"field" + 0.000*"entire" + 0.000*"volunteer" + 0.000*"minority" + 0.000*"course" + 0.000*"protest" + 0.000*"company" + 0.000*"ground" + 0.000*"convinced" + 0.000*"applied"')</w:t>
      </w:r>
    </w:p>
    <w:p>
      <w:r>
        <w:t>(1, u'0.000*"relation" + 0.000*"extremely" + 0.000*"fear" + 0.000*"walk" + 0.000*"must" + 0.000*"tool" + 0.000*"keen" + 0.000*"diplomacy" + 0.000*"homosexual" + 0.000*"state" + 0.000*"function" + 0.000*"peaceful" + 0.000*"perception" + 0.000*"capacity" + 0.000*"directly" + 0.000*"forced" + 0.000*"enrolled" + 0.000*"science" + 0.000*"acceptance" + 0.000*"projecting" + 0.000*"capability" + 0.000*"actively" + 0.000*"kahvi" + 0.000*"accidently" + 0.000*"unhealthy" + 0.000*"individually" + 0.000*"effort" + 0.000*"dreadfulness" + 0.000*"motivate" + 0.000*"spirit"')</w:t>
      </w:r>
    </w:p>
    <w:p>
      <w:r>
        <w:t>(2, u'0.000*"mall" + 0.000*"gossip" + 0.000*"mexican" + 0.000*"writer" + 0.000*"subtitle" + 0.000*"hotel" + 0.000*"serbian" + 0.000*"representation" + 0.000*"german" + 0.000*"creation" + 0.000*"franchise" + 0.000*"inn" + 0.000*"toy" + 0.000*"statue" + 0.000*"sip" + 0.000*"cemetery" + 0.000*"character" + 0.000*"sentence" + 0.000*"grandparent" + 0.000*"drug" + 0.000*"church" + 0.000*"conservative" + 0.000*"revolution" + 0.000*"draw" + 0.000*"spot" + 0.000*"village" + 0.000*"relationship" + 0.000*"theater" + 0.000*"reminder" + 0.000*"cost"')</w:t>
      </w:r>
    </w:p>
    <w:p>
      <w:pPr>
        <w:pStyle w:val="Heading1"/>
      </w:pPr>
      <w:r>
        <w:t>(3,2000)</w:t>
      </w:r>
    </w:p>
    <w:p>
      <w:r>
        <w:t>(0, u'0.000*"anthem" + 0.000*"responsibility" + 0.000*"carry" + 0.000*"wake" + 0.000*"21" + 0.000*"core" + 0.000*"kenan" + 0.000*"dreadfulness" + 0.000*"brutally" + 0.000*"capability" + 0.000*"actively" + 0.000*"acceptance" + 0.000*"onto" + 0.000*"kahvi" + 0.000*"stadium" + 0.000*"accidently" + 0.000*"individually" + 0.000*"stranger" + 0.000*"spirit" + 0.000*"intelligent" + 0.000*"heavily" + 0.000*"eljezni" + 0.000*"projecting" + 0.000*"functioning" + 0.000*"effort" + 0.000*"repaired" + 0.000*"unhealthy" + 0.000*"environment" + 0.000*"anj" + 0.000*"training"')</w:t>
      </w:r>
    </w:p>
    <w:p>
      <w:r>
        <w:t>(1, u'0.000*"german" + 0.000*"mall" + 0.000*"serbian" + 0.000*"party" + 0.000*"character" + 0.000*"election" + 0.000*"revolution" + 0.000*"policy" + 0.000*"enemy" + 0.000*"sentence" + 0.000*"mexican" + 0.000*"gossip" + 0.000*"subtitle" + 0.000*"writer" + 0.000*"hotel" + 0.000*"piece" + 0.000*"representation" + 0.000*"photographer" + 0.000*"feed" + 0.000*"bank" + 0.000*"nazi" + 0.000*"italian" + 0.000*"croatian" + 0.000*"croat" + 0.000*"politician" + 0.000*"memory" + 0.000*"parking" + 0.000*"illness" + 0.000*"toy" + 0.000*"statue"')</w:t>
      </w:r>
    </w:p>
    <w:p>
      <w:r>
        <w:t>(2, u'0.000*"tool" + 0.000*"citizen" + 0.000*"standard" + 0.000*"state" + 0.000*"surrounding" + 0.000*"perception" + 0.000*"peaceful" + 0.000*"sculptor" + 0.000*"sculpture" + 0.000*"allowed" + 0.000*"capacity" + 0.000*"directly" + 0.000*"forced" + 0.000*"protest" + 0.000*"challenge" + 0.000*"politician" + 0.000*"deserve" + 0.000*"absolutely" + 0.000*"project" + 0.000*"uncle" + 0.000*"process" + 0.000*"graf" + 0.000*"jail" + 0.000*"grave" + 0.000*"closest" + 0.000*"amer" + 0.000*"horror" + 0.000*"bey" + 0.000*"husrev" + 0.000*"oligarchy"')</w:t>
      </w:r>
    </w:p>
    <w:p>
      <w:pPr>
        <w:pStyle w:val="Heading1"/>
      </w:pPr>
      <w:r>
        <w:t>(4,500)</w:t>
      </w:r>
    </w:p>
    <w:p>
      <w:r>
        <w:t>(0, u'0.000*"tool" + 0.000*"fear" + 0.000*"responsibility" + 0.000*"extremely" + 0.000*"relation" + 0.000*"must" + 0.000*"program" + 0.000*"material" + 0.000*"state" + 0.000*"core" + 0.000*"21" + 0.000*"surrounding" + 0.000*"sculptor" + 0.000*"sculpture" + 0.000*"specially" + 0.000*"finding" + 0.000*"mountain" + 0.000*"accidently" + 0.000*"brutally" + 0.000*"kahvi" + 0.000*"functioning" + 0.000*"repaired" + 0.000*"kenan" + 0.000*"stadium" + 0.000*"environment" + 0.000*"onto" + 0.000*"spirit" + 0.000*"intelligent" + 0.000*"projecting" + 0.000*"eljezni"')</w:t>
      </w:r>
    </w:p>
    <w:p>
      <w:r>
        <w:t>(1, u'0.000*"election" + 0.000*"policy" + 0.000*"nazi" + 0.000*"parking" + 0.000*"illness" + 0.000*"franchise" + 0.000*"inn" + 0.000*"toy" + 0.000*"sip" + 0.000*"creation" + 0.000*"cemetery" + 0.000*"statue" + 0.000*"abuse" + 0.000*"structure" + 0.000*"shot" + 0.000*"symbol" + 0.000*"journal" + 0.000*"background" + 0.000*"majority" + 0.000*"bank" + 0.000*"union" + 0.000*"photographer" + 0.000*"politician" + 0.000*"ngo" + 0.000*"german" + 0.000*"reminder" + 0.000*"mechanism" + 0.000*"cost" + 0.000*"mall" + 0.000*"neighbor"')</w:t>
      </w:r>
    </w:p>
    <w:p>
      <w:r>
        <w:t>(2, u'0.000*"gossip" + 0.000*"mexican" + 0.000*"anthem" + 0.000*"wake" + 0.000*"wear" + 0.000*"woman" + 0.000*"drug" + 0.000*"conservative" + 0.000*"revolution" + 0.000*"draw" + 0.000*"marry" + 0.000*"slovenia" + 0.000*"significance" + 0.000*"religiously" + 0.000*"pregnant" + 0.000*"celebration" + 0.000*"village" + 0.000*"relationship" + 0.000*"weird" + 0.000*"choosing" + 0.000*"scary" + 0.000*"italian" + 0.000*"uncle" + 0.000*"apartment" + 0.000*"enemy" + 0.000*"daughter" + 0.000*"subtitle" + 0.000*"writer" + 0.000*"screen" + 0.000*"week"')</w:t>
      </w:r>
    </w:p>
    <w:p>
      <w:r>
        <w:t>(3, u'0.000*"homosexual" + 0.000*"capacity" + 0.000*"choice" + 0.000*"stereotype" + 0.000*"include" + 0.000*"demonstration" + 0.000*"lack" + 0.000*"sentiment" + 0.000*"improve" + 0.000*"otherwise" + 0.000*"woman" + 0.000*"shelter" + 0.000*"atheist" + 0.000*"sort" + 0.000*"standard" + 0.000*"became" + 0.000*"hijab" + 0.000*"phrase" + 0.000*"gallery" + 0.000*"attitude" + 0.000*"organize" + 0.000*"graffiti" + 0.000*"rainbow" + 0.000*"lgbt" + 0.000*"queer" + 0.000*"cat" + 0.000*"welcome" + 0.000*"door" + 0.000*"damage" + 0.000*"agnostic"')</w:t>
      </w:r>
    </w:p>
    <w:p>
      <w:pPr>
        <w:pStyle w:val="Heading1"/>
      </w:pPr>
      <w:r>
        <w:t>(4,750)</w:t>
      </w:r>
    </w:p>
    <w:p>
      <w:r>
        <w:t>(0, u'0.000*"mall" + 0.000*"function" + 0.000*"mechanism" + 0.000*"cost" + 0.000*"financial" + 0.000*"diplomacy" + 0.000*"keen" + 0.000*"background" + 0.000*"aspect" + 0.000*"development" + 0.000*"damaged" + 0.000*"sport" + 0.000*"club" + 0.000*"statue" + 0.000*"franchise" + 0.000*"creation" + 0.000*"cemetery" + 0.000*"toy" + 0.000*"inn" + 0.000*"sip" + 0.000*"park" + 0.000*"innocent" + 0.000*"capacity" + 0.000*"projecting" + 0.000*"kenan" + 0.000*"anj" + 0.000*"environment" + 0.000*"kahvi" + 0.000*"actively" + 0.000*"erase"')</w:t>
      </w:r>
    </w:p>
    <w:p>
      <w:r>
        <w:t>(1, u'0.000*"cuddle" + 0.000*"suck" + 0.000*"trip" + 0.000*"draw" + 0.000*"volunteer" + 0.000*"road" + 0.000*"drawing" + 0.000*"laugh" + 0.000*"commited" + 0.000*"uvam" + 0.000*"posti" + 0.000*"nemoj" + 0.000*"vukla" + 0.000*"zejid" + 0.000*"poplave" + 0.000*"opisati" + 0.000*"clasp" + 0.000*"brinula" + 0.000*"rak" + 0.000*"domu" + 0.000*"zbli" + 0.000*"kratko" + 0.000*"uzeti" + 0.000*"initially" + 0.000*"uklopile" + 0.000*"sjedi" + 0.000*"self" + 0.000*"ovjek" + 0.000*"dati" + 0.000*"razumije"')</w:t>
      </w:r>
    </w:p>
    <w:p>
      <w:r>
        <w:t>(2, u'0.000*"drive" + 0.000*"company" + 0.000*"art" + 0.000*"parking" + 0.000*"illness" + 0.000*"design" + 0.000*"abuse" + 0.000*"journal" + 0.000*"topic" + 0.000*"painting" + 0.000*"responsibility" + 0.000*"ground" + 0.000*"enjoy" + 0.000*"ngo" + 0.000*"flight" + 0.000*"fake" + 0.000*"movement" + 0.000*"human" + 0.000*"colour" + 0.000*"stablished" + 0.000*"succeed" + 0.000*"patient" + 0.000*"fish" + 0.000*"democrat" + 0.000*"criminal" + 0.000*"enjoying" + 0.000*"travelling" + 0.000*"talented" + 0.000*"expression" + 0.000*"unfortunately"')</w:t>
      </w:r>
    </w:p>
    <w:p>
      <w:r>
        <w:t>(3, u'0.000*"uncle" + 0.000*"woman" + 0.000*"body" + 0.000*"conservative" + 0.000*"wear" + 0.000*"wake" + 0.000*"hijab" + 0.000*"freedom" + 0.000*"21st" + 0.000*"mexican" + 0.000*"gossip" + 0.000*"demonstration" + 0.000*"eye" + 0.000*"weapon" + 0.000*"italian" + 0.000*"anthem" + 0.000*"surrounding" + 0.000*"catching" + 0.000*"sculpture" + 0.000*"sculptor" + 0.000*"flag" + 0.000*"tool" + 0.000*"book" + 0.000*"affect" + 0.000*"revolution" + 0.000*"draw" + 0.000*"finally" + 0.000*"walk" + 0.000*"festival" + 0.000*"abandoned"')</w:t>
      </w:r>
    </w:p>
    <w:p>
      <w:pPr>
        <w:pStyle w:val="Heading1"/>
      </w:pPr>
      <w:r>
        <w:t>(4,1000)</w:t>
      </w:r>
    </w:p>
    <w:p>
      <w:r>
        <w:t>(0, u'0.000*"flight" + 0.000*"painting" + 0.000*"serbian" + 0.000*"gossip" + 0.000*"mexican" + 0.000*"subtitle" + 0.000*"writer" + 0.000*"candle" + 0.000*"representation" + 0.000*"grandparent" + 0.000*"church" + 0.000*"german" + 0.000*"creation" + 0.000*"statue" + 0.000*"toy" + 0.000*"inn" + 0.000*"cemetery" + 0.000*"franchise" + 0.000*"sip" + 0.000*"relationship" + 0.000*"sentence" + 0.000*"similarity" + 0.000*"shot" + 0.000*"structure" + 0.000*"expression" + 0.000*"identification" + 0.000*"hotel" + 0.000*"conservative" + 0.000*"revolution" + 0.000*"draw"')</w:t>
      </w:r>
    </w:p>
    <w:p>
      <w:r>
        <w:t>(1, u'0.000*"anthem" + 0.000*"21st" + 0.000*"walk" + 0.000*"wake" + 0.000*"perception" + 0.000*"peaceful" + 0.000*"uncle" + 0.000*"capacity" + 0.000*"book" + 0.000*"flag" + 0.000*"picturing" + 0.000*"harmony" + 0.000*"several" + 0.000*"grave" + 0.000*"cekic" + 0.000*"involvement" + 0.000*"ruling" + 0.000*"negativity" + 0.000*"amer" + 0.000*"husrev" + 0.000*"closest" + 0.000*"propagandistic" + 0.000*"oligarchy" + 0.000*"revenge" + 0.000*"waterfall" + 0.000*"islamics" + 0.000*"loose" + 0.000*"jail" + 0.000*"shock" + 0.000*"graf"')</w:t>
      </w:r>
    </w:p>
    <w:p>
      <w:r>
        <w:t>(2, u'0.000*"tool" + 0.000*"club" + 0.000*"damaged" + 0.000*"sport" + 0.000*"fulfil" + 0.000*"sculpture" + 0.000*"sculptor" + 0.000*"function" + 0.000*"kenan" + 0.000*"functioning" + 0.000*"eljezni" + 0.000*"kahvi" + 0.000*"onto" + 0.000*"capability" + 0.000*"projecting" + 0.000*"dreadfulness" + 0.000*"heavily" + 0.000*"spirit" + 0.000*"erase" + 0.000*"motivate" + 0.000*"unhealthy" + 0.000*"brutally" + 0.000*"actively" + 0.000*"repaired" + 0.000*"stadium" + 0.000*"stranger" + 0.000*"accidently" + 0.000*"intelligent" + 0.000*"training" + 0.000*"individually"')</w:t>
      </w:r>
    </w:p>
    <w:p>
      <w:r>
        <w:t>(3, u'0.000*"illness" + 0.000*"parking" + 0.000*"clip" + 0.000*"organization" + 0.000*"mental" + 0.000*"conform" + 0.000*"journal" + 0.000*"flower" + 0.000*"demonstration" + 0.000*"hijab" + 0.000*"attitude" + 0.000*"rainbow" + 0.000*"graffiti" + 0.000*"organize" + 0.000*"queer" + 0.000*"phrase" + 0.000*"gallery" + 0.000*"lgbt" + 0.000*"injury" + 0.000*"door" + 0.000*"damage" + 0.000*"agnostic" + 0.000*"choice" + 0.000*"health" + 0.000*"minority" + 0.000*"anybody" + 0.000*"alternative" + 0.000*"affect" + 0.000*"woman" + 0.000*"ngo"')</w:t>
      </w:r>
    </w:p>
    <w:p>
      <w:pPr>
        <w:pStyle w:val="Heading1"/>
      </w:pPr>
      <w:r>
        <w:t>(4,1500)</w:t>
      </w:r>
    </w:p>
    <w:p>
      <w:r>
        <w:t>(0, u'0.000*"program" + 0.000*"material" + 0.000*"art" + 0.000*"drive" + 0.000*"flag" + 0.000*"anthem" + 0.000*"wake" + 0.000*"field" + 0.000*"illness" + 0.000*"parking" + 0.000*"sculptor" + 0.000*"sculpture" + 0.000*"teaching" + 0.000*"tourist" + 0.000*"skill" + 0.000*"unfortunately" + 0.000*"journal" + 0.000*"clip" + 0.000*"system" + 0.000*"candle" + 0.000*"ground" + 0.000*"convinced" + 0.000*"applied" + 0.000*"expectation" + 0.000*"weekend" + 0.000*"enjoy" + 0.000*"recognize" + 0.000*"possibility" + 0.000*"flight" + 0.000*"truck"')</w:t>
      </w:r>
    </w:p>
    <w:p>
      <w:r>
        <w:t>(1, u'0.000*"peaceful" + 0.000*"perception" + 0.000*"uncle" + 0.000*"capacity" + 0.000*"islamics" + 0.000*"oligarchy" + 0.000*"amer" + 0.000*"apparently" + 0.000*"cekic" + 0.000*"shake" + 0.000*"harmony" + 0.000*"propagandistic" + 0.000*"involvement" + 0.000*"shock" + 0.000*"husrev" + 0.000*"closest" + 0.000*"grave" + 0.000*"loose" + 0.000*"revenge" + 0.000*"gazi" + 0.000*"negativity" + 0.000*"graf" + 0.000*"institute" + 0.000*"picturing" + 0.000*"ruling" + 0.000*"several" + 0.000*"horror" + 0.000*"ruining" + 0.000*"waterfall" + 0.000*"jail"')</w:t>
      </w:r>
    </w:p>
    <w:p>
      <w:r>
        <w:t>(2, u'0.000*"movement" + 0.000*"fake" + 0.000*"criminal" + 0.000*"democrat" + 0.000*"company" + 0.000*"experiment" + 0.000*"composer" + 0.000*"vet" + 0.000*"stray" + 0.000*"petition" + 0.000*"bakery" + 0.000*"abuse" + 0.000*"lung" + 0.000*"business" + 0.000*"pain" + 0.000*"leading" + 0.000*"regularly" + 0.000*"theatre" + 0.000*"concert" + 0.000*"homosexual" + 0.000*"feed" + 0.000*"grade" + 0.000*"union" + 0.000*"salary" + 0.000*"art" + 0.000*"trash" + 0.000*"glad" + 0.000*"encouraging" + 0.000*"seriously" + 0.000*"level"')</w:t>
      </w:r>
    </w:p>
    <w:p>
      <w:r>
        <w:t>(3, u'0.000*"body" + 0.000*"conservative" + 0.000*"apartment" + 0.000*"hijab" + 0.000*"jenifer" + 0.000*"mexican" + 0.000*"gossip" + 0.000*"writer" + 0.000*"subtitle" + 0.000*"serbian" + 0.000*"representation" + 0.000*"1992" + 0.000*"article" + 0.000*"symbol" + 0.000*"majority" + 0.000*"inn" + 0.000*"statue" + 0.000*"franchise" + 0.000*"toy" + 0.000*"cemetery" + 0.000*"creation" + 0.000*"sip" + 0.000*"park" + 0.000*"innocent" + 0.000*"sentence" + 0.000*"grandparent" + 0.000*"21" + 0.000*"german" + 0.000*"actively" + 0.000*"accidently"')</w:t>
      </w:r>
    </w:p>
    <w:p>
      <w:pPr>
        <w:pStyle w:val="Heading1"/>
      </w:pPr>
      <w:r>
        <w:t>(4,2000)</w:t>
      </w:r>
    </w:p>
    <w:p>
      <w:r>
        <w:t>(0, u'0.000*"capacity" + 0.000*"citizen" + 0.000*"value" + 0.000*"standard" + 0.000*"challenge" + 0.000*"organisation" + 0.000*"development" + 0.000*"ngo" + 0.000*"aspect" + 0.000*"manner" + 0.000*"introduce" + 0.000*"connect" + 0.000*"increased" + 0.000*"requires" + 0.000*"considering" + 0.000*"approximately" + 0.000*"prevent" + 0.000*"gain" + 0.000*"expressing" + 0.000*"escape" + 0.000*"access" + 0.000*"refuge" + 0.000*"background" + 0.000*"function" + 0.000*"ethnic" + 0.000*"signing" + 0.000*"pre" + 0.000*"provision" + 0.000*"misunderstand" + 0.000*"bout"')</w:t>
      </w:r>
    </w:p>
    <w:p>
      <w:r>
        <w:t>(1, u'0.000*"feed" + 0.000*"homosexual" + 0.000*"sculptor" + 0.000*"sculpture" + 0.000*"factory" + 0.000*"collect" + 0.000*"lab" + 0.000*"material" + 0.000*"truck" + 0.000*"art" + 0.000*"answer" + 0.000*"atheist" + 0.000*"shelter" + 0.000*"concert" + 0.000*"theatre" + 0.000*"screen" + 0.000*"music" + 0.000*"graduate" + 0.000*"associate" + 0.000*"colleague" + 0.000*"fifteen" + 0.000*"door" + 0.000*"agnostic" + 0.000*"damage" + 0.000*"injury" + 0.000*"ten" + 0.000*"object" + 0.000*"cat" + 0.000*"entrance" + 0.000*"begin"')</w:t>
      </w:r>
    </w:p>
    <w:p>
      <w:r>
        <w:t>(2, u'0.000*"responsibility" + 0.000*"21" + 0.000*"painting" + 0.000*"symbol" + 0.000*"majority" + 0.000*"jenifer" + 0.000*"election" + 0.000*"policy" + 0.000*"fish" + 0.000*"knowledge" + 0.000*"grenade" + 0.000*"nazi" + 0.000*"regular" + 0.000*"anthem" + 0.000*"wake" + 0.000*"carry" + 0.000*"kinda" + 0.000*"core" + 0.000*"fulfil" + 0.000*"parking" + 0.000*"illness" + 0.000*"creation" + 0.000*"sip" + 0.000*"cemetery" + 0.000*"inn" + 0.000*"toy" + 0.000*"franchise" + 0.000*"statue" + 0.000*"innocent" + 0.000*"park"')</w:t>
      </w:r>
    </w:p>
    <w:p>
      <w:r>
        <w:t>(3, u'0.000*"uncle" + 0.000*"draw" + 0.000*"gossip" + 0.000*"mexican" + 0.000*"body" + 0.000*"catching" + 0.000*"relax" + 0.000*"conservative" + 0.000*"revolution" + 0.000*"daughter" + 0.000*"soldier" + 0.000*"revenge" + 0.000*"several" + 0.000*"cekic" + 0.000*"involvement" + 0.000*"islamics" + 0.000*"ruining" + 0.000*"harmony" + 0.000*"shake" + 0.000*"grave" + 0.000*"institute" + 0.000*"picturing" + 0.000*"oligarchy" + 0.000*"loose" + 0.000*"husrev" + 0.000*"bey" + 0.000*"gazi" + 0.000*"graf" + 0.000*"jail" + 0.000*"propagandistic"')</w:t>
      </w:r>
    </w:p>
    <w:p>
      <w:pPr>
        <w:pStyle w:val="Heading1"/>
      </w:pPr>
      <w:r>
        <w:t>(5,500)</w:t>
      </w:r>
    </w:p>
    <w:p>
      <w:r>
        <w:t>(0, u'0.000*"wake" + 0.000*"aspect" + 0.000*"gossip" + 0.000*"mexican" + 0.000*"cost" + 0.000*"mechanism" + 0.000*"subtitle" + 0.000*"writer" + 0.000*"book" + 0.000*"serbian" + 0.000*"representation" + 0.000*"memory" + 0.000*"grandparent" + 0.000*"background" + 0.000*"anthem" + 0.000*"church" + 0.000*"development" + 0.000*"cemetery" + 0.000*"inn" + 0.000*"franchise" + 0.000*"creation" + 0.000*"statue" + 0.000*"sip" + 0.000*"toy" + 0.000*"capacity" + 0.000*"wear" + 0.000*"sentence" + 0.000*"woman" + 0.000*"similarity" + 0.000*"croatian"')</w:t>
      </w:r>
    </w:p>
    <w:p>
      <w:r>
        <w:t>(1, u'0.000*"jenifer" + 0.000*"tool" + 0.000*"fulfil" + 0.000*"sculpture" + 0.000*"sculptor" + 0.000*"21" + 0.000*"motivate" + 0.000*"acceptance" + 0.000*"anj" + 0.000*"intelligent" + 0.000*"kenan" + 0.000*"kahvi" + 0.000*"projecting" + 0.000*"unhealthy" + 0.000*"dreadfulness" + 0.000*"capability" + 0.000*"stadium" + 0.000*"spirit" + 0.000*"stranger" + 0.000*"heavily" + 0.000*"effort" + 0.000*"repaired" + 0.000*"training" + 0.000*"onto" + 0.000*"erase" + 0.000*"environment" + 0.000*"actively" + 0.000*"functioning" + 0.000*"eljezni" + 0.000*"accidently"')</w:t>
      </w:r>
    </w:p>
    <w:p>
      <w:r>
        <w:t>(2, u'0.000*"cuddle" + 0.000*"suck" + 0.000*"trip" + 0.000*"draw" + 0.000*"volunteer" + 0.000*"drawing" + 0.000*"laugh" + 0.000*"road" + 0.000*"smisla" + 0.000*"malog" + 0.000*"unprofessionally" + 0.000*"hranu" + 0.000*"snuck" + 0.000*"touching" + 0.000*"pravi" + 0.000*"commited" + 0.000*"supu" + 0.000*"udarim" + 0.000*"povrije" + 0.000*"lovable" + 0.000*"repetition" + 0.000*"cimerica" + 0.000*"strength" + 0.000*"aka" + 0.000*"mogao" + 0.000*"politika" + 0.000*"lica" + 0.000*"dijelimo" + 0.000*"tetka" + 0.000*"certainty"')</w:t>
      </w:r>
    </w:p>
    <w:p>
      <w:r>
        <w:t>(3, u'0.000*"mountain" + 0.000*"finding" + 0.000*"affect" + 0.000*"meaningful" + 0.000*"nowadays" + 0.000*"fill" + 0.000*"parking" + 0.000*"illness" + 0.000*"drive" + 0.000*"tourist" + 0.000*"unfortunately" + 0.000*"specially" + 0.000*"clip" + 0.000*"abandoned" + 0.000*"candle" + 0.000*"ground" + 0.000*"uncle" + 0.000*"politician" + 0.000*"flight" + 0.000*"truck" + 0.000*"nationalism" + 0.000*"image" + 0.000*"managed" + 0.000*"decision" + 0.000*"horror" + 0.000*"loose" + 0.000*"bey" + 0.000*"grave" + 0.000*"picturing" + 0.000*"ruining"')</w:t>
      </w:r>
    </w:p>
    <w:p>
      <w:r>
        <w:t>(4, u'0.000*"extremely" + 0.000*"relation" + 0.000*"core" + 0.000*"walk" + 0.000*"raised" + 0.000*"diploma" + 0.000*"finish" + 0.000*"tool" + 0.000*"course" + 0.000*"medium" + 0.000*"forward" + 0.000*"differently" + 0.000*"herzegovina" + 0.000*"teach" + 0.000*"carry" + 0.000*"teaching" + 0.000*"body" + 0.000*"state" + 0.000*"project" + 0.000*"found" + 0.000*"member" + 0.000*"today" + 0.000*"felt" + 0.000*"international" + 0.000*"normally" + 0.000*"football" + 0.000*"photography" + 0.000*"entire" + 0.000*"next" + 0.000*"making"')</w:t>
      </w:r>
    </w:p>
    <w:p>
      <w:pPr>
        <w:pStyle w:val="Heading1"/>
      </w:pPr>
      <w:r>
        <w:t>(5,750)</w:t>
      </w:r>
    </w:p>
    <w:p>
      <w:r>
        <w:t>(0, u'0.000*"uncle" + 0.000*"body" + 0.000*"fear" + 0.000*"diploma" + 0.000*"apartment" + 0.000*"draw" + 0.000*"mexican" + 0.000*"gossip" + 0.000*"relation" + 0.000*"extremely" + 0.000*"must" + 0.000*"walk" + 0.000*"1992" + 0.000*"soldier" + 0.000*"sport" + 0.000*"damaged" + 0.000*"club" + 0.000*"science" + 0.000*"catching" + 0.000*"normally" + 0.000*"relax" + 0.000*"drug" + 0.000*"repaired" + 0.000*"brutally" + 0.000*"anj" + 0.000*"actively" + 0.000*"spirit" + 0.000*"kahvi" + 0.000*"training" + 0.000*"individually"')</w:t>
      </w:r>
    </w:p>
    <w:p>
      <w:r>
        <w:t>(1, u'0.000*"background" + 0.000*"mechanism" + 0.000*"cost" + 0.000*"aspect" + 0.000*"development" + 0.000*"creation" + 0.000*"cemetery" + 0.000*"statue" + 0.000*"franchise" + 0.000*"sip" + 0.000*"inn" + 0.000*"toy" + 0.000*"capacity" + 0.000*"shot" + 0.000*"structure" + 0.000*"ethnic" + 0.000*"reminder" + 0.000*"nazi" + 0.000*"mall" + 0.000*"neighbor" + 0.000*"similarity" + 0.000*"friday" + 0.000*"identification" + 0.000*"position" + 0.000*"value" + 0.000*"standard" + 0.000*"result" + 0.000*"becomes" + 0.000*"remind" + 0.000*"key"')</w:t>
      </w:r>
    </w:p>
    <w:p>
      <w:r>
        <w:t>(2, u'0.000*"illness" + 0.000*"parking" + 0.000*"abuse" + 0.000*"ngo" + 0.000*"journal" + 0.000*"criminal" + 0.000*"democrat" + 0.000*"abusing" + 0.000*"worker" + 0.000*"collection" + 0.000*"party" + 0.000*"movement" + 0.000*"fake" + 0.000*"member" + 0.000*"election" + 0.000*"design" + 0.000*"nationalism" + 0.000*"image" + 0.000*"direction" + 0.000*"minority" + 0.000*"ordinary" + 0.000*"federation" + 0.000*"photographer" + 0.000*"combination" + 0.000*"variance" + 0.000*"evidence" + 0.000*"coped" + 0.000*"cheering" + 0.000*"shameful" + 0.000*"hafizovi"')</w:t>
      </w:r>
    </w:p>
    <w:p>
      <w:r>
        <w:t>(3, u'0.000*"program" + 0.000*"wake" + 0.000*"teaching" + 0.000*"book" + 0.000*"symbolic" + 0.000*"material" + 0.000*"anthem" + 0.000*"art" + 0.000*"sculptor" + 0.000*"sculpture" + 0.000*"flag" + 0.000*"solution" + 0.000*"course" + 0.000*"convinced" + 0.000*"applied" + 0.000*"popular" + 0.000*"protest" + 0.000*"sort" + 0.000*"woman" + 0.000*"possibility" + 0.000*"flight" + 0.000*"primary" + 0.000*"responsibility" + 0.000*"completely" + 0.000*"integrity" + 0.000*"doctorate" + 0.000*"scarf" + 0.000*"21" + 0.000*"return" + 0.000*"enjoying"')</w:t>
      </w:r>
    </w:p>
    <w:p>
      <w:r>
        <w:t>(4, u'0.000*"thats" + 0.000*"project" + 0.000*"photography" + 0.000*"core" + 0.000*"knowledge" + 0.000*"state" + 0.000*"dream" + 0.000*"century" + 0.000*"specially" + 0.000*"politician" + 0.000*"involved" + 0.000*"peace" + 0.000*"express" + 0.000*"leave" + 0.000*"international" + 0.000*"master" + 0.000*"responsibility" + 0.000*"impact" + 0.000*"living" + 0.000*"case" + 0.000*"perspective" + 0.000*"order" + 0.000*"function" + 0.000*"tool" + 0.000*"medium" + 0.000*"society" + 0.000*"grow" + 0.000*"build" + 0.000*"cannot" + 0.000*"toward"')</w:t>
      </w:r>
    </w:p>
    <w:p>
      <w:pPr>
        <w:pStyle w:val="Heading1"/>
      </w:pPr>
      <w:r>
        <w:t>(5,1000)</w:t>
      </w:r>
    </w:p>
    <w:p>
      <w:r>
        <w:t>(0, u'0.000*"capacity" + 0.000*"value" + 0.000*"screen" + 0.000*"standard" + 0.000*"function" + 0.000*"phase" + 0.000*"satisfy" + 0.000*"importance" + 0.000*"component" + 0.000*"challenge" + 0.000*"ngo" + 0.000*"organisation" + 0.000*"development" + 0.000*"tourist" + 0.000*"soul" + 0.000*"teenager" + 0.000*"feed" + 0.000*"colleague" + 0.000*"nature" + 0.000*"visual" + 0.000*"communicate" + 0.000*"focus" + 0.000*"following" + 0.000*"ethnic" + 0.000*"citizen" + 0.000*"infrastructure" + 0.000*"initiative" + 0.000*"operating" + 0.000*"challenging" + 0.000*"realise"')</w:t>
      </w:r>
    </w:p>
    <w:p>
      <w:r>
        <w:t>(1, u'0.000*"painting" + 0.000*"fish" + 0.000*"election" + 0.000*"nazi" + 0.000*"responsibility" + 0.000*"sip" + 0.000*"franchise" + 0.000*"cemetery" + 0.000*"toy" + 0.000*"inn" + 0.000*"statue" + 0.000*"creation" + 0.000*"similarity" + 0.000*"product" + 0.000*"candle" + 0.000*"company" + 0.000*"majority" + 0.000*"policy" + 0.000*"bank" + 0.000*"union" + 0.000*"flight" + 0.000*"paint" + 0.000*"stable" + 0.000*"active" + 0.000*"winter" + 0.000*"selling" + 0.000*"bike" + 0.000*"22" + 0.000*"reminder" + 0.000*"mechanism"')</w:t>
      </w:r>
    </w:p>
    <w:p>
      <w:r>
        <w:t>(2, u'0.000*"flag" + 0.000*"scarf" + 0.000*"wake" + 0.000*"anthem" + 0.000*"book" + 0.000*"sculpture" + 0.000*"sculptor" + 0.000*"woman" + 0.000*"doctorate" + 0.000*"protest" + 0.000*"program" + 0.000*"integrity" + 0.000*"teaching" + 0.000*"course" + 0.000*"wear" + 0.000*"sort" + 0.000*"literature" + 0.000*"honor" + 0.000*"return" + 0.000*"solution" + 0.000*"including" + 0.000*"hijab" + 0.000*"attend" + 0.000*"star" + 0.000*"comment" + 0.000*"throw" + 0.000*"sentimental" + 0.000*"nerve" + 0.000*"lie" + 0.000*"reasonable"')</w:t>
      </w:r>
    </w:p>
    <w:p>
      <w:r>
        <w:t>(3, u'0.000*"uncle" + 0.000*"illness" + 0.000*"parking" + 0.000*"nationalism" + 0.000*"image" + 0.000*"nowadays" + 0.000*"meaningful" + 0.000*"decision" + 0.000*"managed" + 0.000*"shake" + 0.000*"islamics" + 0.000*"ruling" + 0.000*"graf" + 0.000*"loose" + 0.000*"picturing" + 0.000*"cekic" + 0.000*"negativity" + 0.000*"apparently" + 0.000*"propagandistic" + 0.000*"horror" + 0.000*"amer" + 0.000*"closest" + 0.000*"grave" + 0.000*"waterfall" + 0.000*"involvement" + 0.000*"husrev" + 0.000*"institute" + 0.000*"several" + 0.000*"jail" + 0.000*"harmony"')</w:t>
      </w:r>
    </w:p>
    <w:p>
      <w:r>
        <w:t>(4, u'0.000*"apartment" + 0.000*"mexican" + 0.000*"gossip" + 0.000*"body" + 0.000*"1992" + 0.000*"unhealthy" + 0.000*"heavily" + 0.000*"intelligent" + 0.000*"environment" + 0.000*"spirit" + 0.000*"functioning" + 0.000*"projecting" + 0.000*"onto" + 0.000*"accidently" + 0.000*"training" + 0.000*"capability" + 0.000*"acceptance" + 0.000*"brutally" + 0.000*"effort" + 0.000*"actively" + 0.000*"eljezni" + 0.000*"erase" + 0.000*"repaired" + 0.000*"stranger" + 0.000*"kahvi" + 0.000*"anj" + 0.000*"kenan" + 0.000*"dreadfulness" + 0.000*"motivate" + 0.000*"stadium"')</w:t>
      </w:r>
    </w:p>
    <w:p>
      <w:pPr>
        <w:pStyle w:val="Heading1"/>
      </w:pPr>
      <w:r>
        <w:t>(5,1500)</w:t>
      </w:r>
    </w:p>
    <w:p>
      <w:r>
        <w:t>(0, u'0.000*"illness" + 0.000*"parking" + 0.000*"journal" + 0.000*"mix" + 0.000*"stray" + 0.000*"experiment" + 0.000*"vet" + 0.000*"composer" + 0.000*"petition" + 0.000*"bakery" + 0.000*"ngo" + 0.000*"basket" + 0.000*"scientific" + 0.000*"scientist" + 0.000*"explanation" + 0.000*"parade" + 0.000*"republika" + 0.000*"srpska" + 0.000*"authority" + 0.000*"stupid" + 0.000*"previous" + 0.000*"organization" + 0.000*"bridge" + 0.000*"division" + 0.000*"psychotherapy" + 0.000*"studied" + 0.000*"title" + 0.000*"ticket" + 0.000*"number" + 0.000*"photographer"')</w:t>
      </w:r>
    </w:p>
    <w:p>
      <w:r>
        <w:t>(1, u'0.000*"responsibility" + 0.000*"relation" + 0.000*"extremely" + 0.000*"state" + 0.000*"21" + 0.000*"fear" + 0.000*"core" + 0.000*"organisation" + 0.000*"project" + 0.000*"thats" + 0.000*"specially" + 0.000*"wake" + 0.000*"tool" + 0.000*"grade" + 0.000*"jenifer" + 0.000*"21st" + 0.000*"possibility" + 0.000*"deserve" + 0.000*"walk" + 0.000*"must" + 0.000*"primary" + 0.000*"diplomacy" + 0.000*"keen" + 0.000*"body" + 0.000*"photovoice" + 0.000*"raised" + 0.000*"anthem" + 0.000*"function" + 0.000*"carry" + 0.000*"peaceful"')</w:t>
      </w:r>
    </w:p>
    <w:p>
      <w:r>
        <w:t>(2, u'0.000*"sculpture" + 0.000*"sculptor" + 0.000*"damage" + 0.000*"injury" + 0.000*"door" + 0.000*"agnostic" + 0.000*"version" + 0.000*"material" + 0.000*"program" + 0.000*"stereotype" + 0.000*"clip" + 0.000*"truck" + 0.000*"shelter" + 0.000*"atheist" + 0.000*"homosexual" + 0.000*"weapon" + 0.000*"fifteen" + 0.000*"killing" + 0.000*"object" + 0.000*"tool" + 0.000*"acutally" + 0.000*"plank" + 0.000*"trend" + 0.000*"sculpting" + 0.000*"energy" + 0.000*"darko" + 0.000*"timeless" + 0.000*"fate" + 0.000*"facing" + 0.000*"reflected"')</w:t>
      </w:r>
    </w:p>
    <w:p>
      <w:r>
        <w:t>(3, u'0.000*"mall" + 0.000*"draw" + 0.000*"gossip" + 0.000*"mexican" + 0.000*"subtitle" + 0.000*"writer" + 0.000*"hotel" + 0.000*"serbian" + 0.000*"representation" + 0.000*"german" + 0.000*"toy" + 0.000*"inn" + 0.000*"sip" + 0.000*"franchise" + 0.000*"cemetery" + 0.000*"statue" + 0.000*"creation" + 0.000*"character" + 0.000*"neighbor" + 0.000*"sentence" + 0.000*"grandparent" + 0.000*"memory" + 0.000*"drug" + 0.000*"village" + 0.000*"church" + 0.000*"conservative" + 0.000*"revolution" + 0.000*"sleep" + 0.000*"uncle" + 0.000*"daughter"')</w:t>
      </w:r>
    </w:p>
    <w:p>
      <w:r>
        <w:t>(4, u'0.000*"build" + 0.000*"condition" + 0.000*"grenade" + 0.000*"nationality" + 0.000*"identity" + 0.000*"mosque" + 0.000*"department" + 0.000*"politician" + 0.000*"full" + 0.000*"art" + 0.000*"killed" + 0.000*"news" + 0.000*"master" + 0.000*"conflict" + 0.000*"football" + 0.000*"later" + 0.000*"teach" + 0.000*"role" + 0.000*"powerful" + 0.000*"view" + 0.000*"building" + 0.000*"forget" + 0.000*"mark" + 0.000*"peace" + 0.000*"car" + 0.000*"camera" + 0.000*"showing" + 0.000*"academy" + 0.000*"commemoration" + 0.000*"nowadays"')</w:t>
      </w:r>
    </w:p>
    <w:p>
      <w:pPr>
        <w:pStyle w:val="Heading1"/>
      </w:pPr>
      <w:r>
        <w:t>(5,2000)</w:t>
      </w:r>
    </w:p>
    <w:p>
      <w:r>
        <w:t>(0, u'0.000*"program" + 0.000*"material" + 0.000*"symbolic" + 0.000*"art" + 0.000*"anthem" + 0.000*"wake" + 0.000*"integrity" + 0.000*"sculpture" + 0.000*"sculptor" + 0.000*"flag" + 0.000*"teaching" + 0.000*"skill" + 0.000*"exists" + 0.000*"applied" + 0.000*"convinced" + 0.000*"creative" + 0.000*"volunteer" + 0.000*"woman" + 0.000*"possibility" + 0.000*"flight" + 0.000*"course" + 0.000*"scary" + 0.000*"choosing" + 0.000*"talent" + 0.000*"answer" + 0.000*"doctorate" + 0.000*"scarf" + 0.000*"21" + 0.000*"screen" + 0.000*"weekend"')</w:t>
      </w:r>
    </w:p>
    <w:p>
      <w:r>
        <w:t>(1, u'0.000*"uncle" + 0.000*"politician" + 0.000*"reminder" + 0.000*"election" + 0.000*"serbian" + 0.000*"german" + 0.000*"revolution" + 0.000*"policy" + 0.000*"eye" + 0.000*"catholic" + 0.000*"sentence" + 0.000*"mexican" + 0.000*"gossip" + 0.000*"writer" + 0.000*"subtitle" + 0.000*"television" + 0.000*"affect" + 0.000*"representation" + 0.000*"nationalism" + 0.000*"image" + 0.000*"nazi" + 0.000*"soldier" + 0.000*"language" + 0.000*"croat" + 0.000*"body" + 0.000*"italian" + 0.000*"character" + 0.000*"democracy" + 0.000*"hole" + 0.000*"parking"')</w:t>
      </w:r>
    </w:p>
    <w:p>
      <w:r>
        <w:t>(2, u'0.000*"capacity" + 0.000*"standard" + 0.000*"composer" + 0.000*"petition" + 0.000*"experiment" + 0.000*"vet" + 0.000*"stray" + 0.000*"bakery" + 0.000*"effective" + 0.000*"assistance" + 0.000*"challenge" + 0.000*"organisation" + 0.000*"value" + 0.000*"development" + 0.000*"ngo" + 0.000*"function" + 0.000*"citizen" + 0.000*"ethnic" + 0.000*"sort" + 0.000*"goal" + 0.000*"context" + 0.000*"include" + 0.000*"despite" + 0.000*"contribute" + 0.000*"framework" + 0.000*"increase" + 0.000*"involving" + 0.000*"infrastructure" + 0.000*"availability" + 0.000*"ad"')</w:t>
      </w:r>
    </w:p>
    <w:p>
      <w:r>
        <w:t>(3, u'0.000*"signing" + 0.000*"death" + 0.000*"guide" + 0.000*"preference" + 0.000*"hill" + 0.000*"tomb" + 0.000*"band" + 0.000*"bridesmaid" + 0.000*"protest" + 0.000*"birth" + 0.000*"citizen" + 0.000*"book" + 0.000*"pa" + 0.000*"doctor" + 0.000*"gledaju" + 0.000*"seemed" + 0.000*"prihvatiti" + 0.000*"izborili" + 0.000*"sestre" + 0.000*"jmbg" + 0.000*"marrying" + 0.000*"avalo" + 0.000*"jest" + 0.000*"moj" + 0.000*"stvari" + 0.000*"najbolje" + 0.000*"stranu" + 0.000*"ljanja" + 0.000*"prvi" + 0.000*"najvi"')</w:t>
      </w:r>
    </w:p>
    <w:p>
      <w:r>
        <w:t>(4, u'0.000*"intelligent" + 0.000*"capability" + 0.000*"eljezni" + 0.000*"motivate" + 0.000*"individually" + 0.000*"projecting" + 0.000*"kahvi" + 0.000*"stadium" + 0.000*"acceptance" + 0.000*"anj" + 0.000*"repaired" + 0.000*"stranger" + 0.000*"effort" + 0.000*"environment" + 0.000*"unhealthy" + 0.000*"functioning" + 0.000*"heavily" + 0.000*"brutally" + 0.000*"actively" + 0.000*"spirit" + 0.000*"training" + 0.000*"kenan" + 0.000*"dreadfulness" + 0.000*"erase" + 0.000*"onto" + 0.000*"accidently" + 0.000*"carry" + 0.000*"murdered" + 0.000*"fulfil" + 0.000*"diplomacy"')</w:t>
      </w:r>
    </w:p>
    <w:p>
      <w:pPr>
        <w:pStyle w:val="Heading1"/>
      </w:pPr>
      <w:r>
        <w:t>(6,500)</w:t>
      </w:r>
    </w:p>
    <w:p>
      <w:r>
        <w:t>(0, u'0.000*"mall" + 0.000*"mexican" + 0.000*"gossip" + 0.000*"writer" + 0.000*"subtitle" + 0.000*"hotel" + 0.000*"serbian" + 0.000*"representation" + 0.000*"german" + 0.000*"sip" + 0.000*"toy" + 0.000*"creation" + 0.000*"cemetery" + 0.000*"statue" + 0.000*"inn" + 0.000*"franchise" + 0.000*"character" + 0.000*"sentence" + 0.000*"grandparent" + 0.000*"sticker" + 0.000*"drug" + 0.000*"church" + 0.000*"conservative" + 0.000*"revolution" + 0.000*"draw" + 0.000*"memory" + 0.000*"festival" + 0.000*"spot" + 0.000*"catholic" + 0.000*"week"')</w:t>
      </w:r>
    </w:p>
    <w:p>
      <w:r>
        <w:t>(1, u'0.000*"tool" + 0.000*"fulfil" + 0.000*"sculptor" + 0.000*"sculpture" + 0.000*"unhealthy" + 0.000*"actively" + 0.000*"projecting" + 0.000*"effort" + 0.000*"eljezni" + 0.000*"erase" + 0.000*"training" + 0.000*"heavily" + 0.000*"brutally" + 0.000*"kahvi" + 0.000*"capability" + 0.000*"dreadfulness" + 0.000*"kenan" + 0.000*"motivate" + 0.000*"onto" + 0.000*"accidently" + 0.000*"anj" + 0.000*"spirit" + 0.000*"acceptance" + 0.000*"environment" + 0.000*"functioning" + 0.000*"repaired" + 0.000*"individually" + 0.000*"stadium" + 0.000*"intelligent" + 0.000*"stranger"')</w:t>
      </w:r>
    </w:p>
    <w:p>
      <w:r>
        <w:t>(2, u'0.000*"medium" + 0.000*"photography" + 0.000*"le" + 0.000*"international" + 0.000*"cannot" + 0.000*"making" + 0.000*"later" + 0.000*"express" + 0.000*"forward" + 0.000*"involved" + 0.000*"second" + 0.000*"help" + 0.000*"raised" + 0.000*"perspective" + 0.000*"peace" + 0.000*"case" + 0.000*"religion" + 0.000*"grow" + 0.000*"walk" + 0.000*"herzegovina" + 0.000*"huge" + 0.000*"role" + 0.000*"body" + 0.000*"found" + 0.000*"muslim" + 0.000*"today" + 0.000*"next" + 0.000*"project" + 0.000*"full" + 0.000*"political"')</w:t>
      </w:r>
    </w:p>
    <w:p>
      <w:r>
        <w:t>(3, u'0.000*"ngo" + 0.000*"parking" + 0.000*"illness" + 0.000*"capacity" + 0.000*"challenge" + 0.000*"ethnic" + 0.000*"journal" + 0.000*"staff" + 0.000*"agency" + 0.000*"standard" + 0.000*"background" + 0.000*"health" + 0.000*"focus" + 0.000*"organisation" + 0.000*"value" + 0.000*"development" + 0.000*"offer" + 0.000*"according" + 0.000*"manage" + 0.000*"progress" + 0.000*"due" + 0.000*"progressing" + 0.000*"member" + 0.000*"si" + 0.000*"aspect" + 0.000*"photographer" + 0.000*"1948" + 0.000*"citizen" + 0.000*"function" + 0.000*"shameful"')</w:t>
      </w:r>
    </w:p>
    <w:p>
      <w:r>
        <w:t>(4, u'0.000*"scarf" + 0.000*"anthem" + 0.000*"wake" + 0.000*"program" + 0.000*"woman" + 0.000*"doctorate" + 0.000*"possibility" + 0.000*"flight" + 0.000*"flag" + 0.000*"book" + 0.000*"popular" + 0.000*"drive" + 0.000*"integrity" + 0.000*"21" + 0.000*"symbolic" + 0.000*"wear" + 0.000*"course" + 0.000*"basically" + 0.000*"hijab" + 0.000*"protest" + 0.000*"teaching" + 0.000*"primary" + 0.000*"responsibility" + 0.000*"candle" + 0.000*"lie" + 0.000*"throw" + 0.000*"nerve" + 0.000*"sentimental" + 0.000*"reward" + 0.000*"graduated"')</w:t>
      </w:r>
    </w:p>
    <w:p>
      <w:r>
        <w:t>(5, u'0.000*"uncle" + 0.000*"caring" + 0.000*"amer" + 0.000*"grave" + 0.000*"institute" + 0.000*"harmony" + 0.000*"picturing" + 0.000*"ruling" + 0.000*"apparently" + 0.000*"oligarchy" + 0.000*"propagandistic" + 0.000*"ruining" + 0.000*"husrev" + 0.000*"horror" + 0.000*"negativity" + 0.000*"shock" + 0.000*"several" + 0.000*"bey" + 0.000*"jail" + 0.000*"islamics" + 0.000*"revenge" + 0.000*"loose" + 0.000*"cekic" + 0.000*"involvement" + 0.000*"gazi" + 0.000*"graf" + 0.000*"waterfall" + 0.000*"shake" + 0.000*"closest" + 0.000*"walk"')</w:t>
      </w:r>
    </w:p>
    <w:p>
      <w:pPr>
        <w:pStyle w:val="Heading1"/>
      </w:pPr>
      <w:r>
        <w:t>(6,750)</w:t>
      </w:r>
    </w:p>
    <w:p>
      <w:r>
        <w:t>(0, u'0.000*"mall" + 0.000*"aspect" + 0.000*"cost" + 0.000*"mechanism" + 0.000*"flood" + 0.000*"dog" + 0.000*"feed" + 0.000*"background" + 0.000*"homosexual" + 0.000*"development" + 0.000*"cemetery" + 0.000*"inn" + 0.000*"franchise" + 0.000*"toy" + 0.000*"statue" + 0.000*"sip" + 0.000*"creation" + 0.000*"capacity" + 0.000*"neighbor" + 0.000*"piece" + 0.000*"stereotype" + 0.000*"building" + 0.000*"spot" + 0.000*"store" + 0.000*"miss" + 0.000*"cat" + 0.000*"product" + 0.000*"ethnic" + 0.000*"lab" + 0.000*"factory"')</w:t>
      </w:r>
    </w:p>
    <w:p>
      <w:r>
        <w:t>(1, u'0.000*"capability" + 0.000*"dreadfulness" + 0.000*"kenan" + 0.000*"motivate" + 0.000*"training" + 0.000*"eljezni" + 0.000*"heavily" + 0.000*"effort" + 0.000*"actively" + 0.000*"intelligent" + 0.000*"environment" + 0.000*"acceptance" + 0.000*"stranger" + 0.000*"functioning" + 0.000*"stadium" + 0.000*"onto" + 0.000*"accidently" + 0.000*"individually" + 0.000*"repaired" + 0.000*"anj" + 0.000*"projecting" + 0.000*"spirit" + 0.000*"kahvi" + 0.000*"brutally" + 0.000*"unhealthy" + 0.000*"erase" + 0.000*"keen" + 0.000*"diplomacy" + 0.000*"damaged" + 0.000*"sport"')</w:t>
      </w:r>
    </w:p>
    <w:p>
      <w:r>
        <w:t>(2, u'0.000*"tomb" + 0.000*"hill" + 0.000*"bridesmaid" + 0.000*"band" + 0.000*"bridge" + 0.000*"scarf" + 0.000*"release" + 0.000*"card" + 0.000*"republic" + 0.000*"pa" + 0.000*"journalist" + 0.000*"headscarf" + 0.000*"husband" + 0.000*"distuingishing" + 0.000*"dobivamo" + 0.000*"simpler" + 0.000*"promijeniti" + 0.000*"udaje" + 0.000*"ther" + 0.000*"rezultat" + 0.000*"konflikt" + 0.000*"zgrada" + 0.000*"throwing" + 0.000*"ista" + 0.000*"misle" + 0.000*"walked" + 0.000*"ignorant" + 0.000*"quirky" + 0.000*"thiusands" + 0.000*"promenade"')</w:t>
      </w:r>
    </w:p>
    <w:p>
      <w:r>
        <w:t>(3, u'0.000*"politician" + 0.000*"surrounding" + 0.000*"parking" + 0.000*"illness" + 0.000*"sculptor" + 0.000*"sculpture" + 0.000*"decision" + 0.000*"managed" + 0.000*"tool" + 0.000*"uncle" + 0.000*"meaningful" + 0.000*"nowadays" + 0.000*"image" + 0.000*"nationalism" + 0.000*"picturing" + 0.000*"ruining" + 0.000*"propagandistic" + 0.000*"bey" + 0.000*"shock" + 0.000*"harmony" + 0.000*"loose" + 0.000*"closest" + 0.000*"graf" + 0.000*"husrev" + 0.000*"grave" + 0.000*"ruling" + 0.000*"waterfall" + 0.000*"several" + 0.000*"horror" + 0.000*"amer"')</w:t>
      </w:r>
    </w:p>
    <w:p>
      <w:r>
        <w:t>(4, u'0.000*"program" + 0.000*"flight" + 0.000*"symbolic" + 0.000*"21" + 0.000*"hijab" + 0.000*"responsibility" + 0.000*"drive" + 0.000*"candle" + 0.000*"institution" + 0.000*"syndrome" + 0.000*"depress" + 0.000*"alvin" + 0.000*"cab" + 0.000*"labour" + 0.000*"creativity" + 0.000*"text" + 0.000*"joy" + 0.000*"suitable" + 0.000*"communicative" + 0.000*"assumed" + 0.000*"privately" + 0.000*"rough" + 0.000*"workshop" + 0.000*"joyful" + 0.000*"taxi" + 0.000*"technique" + 0.000*"graphic" + 0.000*"sustain" + 0.000*"brief" + 0.000*"transfer"')</w:t>
      </w:r>
    </w:p>
    <w:p>
      <w:r>
        <w:t>(5, u'0.000*"revolution" + 0.000*"mexican" + 0.000*"gossip" + 0.000*"anthem" + 0.000*"wake" + 0.000*"enemy" + 0.000*"wear" + 0.000*"woman" + 0.000*"17" + 0.000*"salary" + 0.000*"conservative" + 0.000*"draw" + 0.000*"grade" + 0.000*"religiously" + 0.000*"marry" + 0.000*"significance" + 0.000*"celebration" + 0.000*"slovenia" + 0.000*"pregnant" + 0.000*"eye" + 0.000*"sentence" + 0.000*"apartment" + 0.000*"uncle" + 0.000*"italian" + 0.000*"daughter" + 0.000*"writer" + 0.000*"subtitle" + 0.000*"democrat" + 0.000*"criminal" + 0.000*"croat"')</w:t>
      </w:r>
    </w:p>
    <w:p>
      <w:pPr>
        <w:pStyle w:val="Heading1"/>
      </w:pPr>
      <w:r>
        <w:t>(6,1000)</w:t>
      </w:r>
    </w:p>
    <w:p>
      <w:r>
        <w:t>(0, u'0.000*"21" + 0.000*"mall" + 0.000*"responsibility" + 0.000*"painting" + 0.000*"jenifer" + 0.000*"miss" + 0.000*"store" + 0.000*"scarf" + 0.000*"knowledge" + 0.000*"wake" + 0.000*"anthem" + 0.000*"integrity" + 0.000*"window" + 0.000*"carry" + 0.000*"club" + 0.000*"sport" + 0.000*"damaged" + 0.000*"kinda" + 0.000*"core" + 0.000*"lead" + 0.000*"symbol" + 0.000*"majority" + 0.000*"sip" + 0.000*"statue" + 0.000*"inn" + 0.000*"creation" + 0.000*"cemetery" + 0.000*"toy" + 0.000*"franchise" + 0.000*"innocent"')</w:t>
      </w:r>
    </w:p>
    <w:p>
      <w:r>
        <w:t>(1, u'0.000*"uncle" + 0.000*"bey" + 0.000*"involvement" + 0.000*"loose" + 0.000*"propagandistic" + 0.000*"oligarchy" + 0.000*"waterfall" + 0.000*"amer" + 0.000*"harmony" + 0.000*"picturing" + 0.000*"closest" + 0.000*"negativity" + 0.000*"graf" + 0.000*"institute" + 0.000*"grave" + 0.000*"ruling" + 0.000*"shock" + 0.000*"several" + 0.000*"apparently" + 0.000*"cekic" + 0.000*"islamics" + 0.000*"horror" + 0.000*"husrev" + 0.000*"gazi" + 0.000*"ruining" + 0.000*"revenge" + 0.000*"shake" + 0.000*"jail" + 0.000*"perception" + 0.000*"peaceful"')</w:t>
      </w:r>
    </w:p>
    <w:p>
      <w:r>
        <w:t>(2, u'0.000*"mexican" + 0.000*"gossip" + 0.000*"italian" + 0.000*"sculptor" + 0.000*"sculpture" + 0.000*"conservative" + 0.000*"revolution" + 0.000*"draw" + 0.000*"festival" + 0.000*"eye" + 0.000*"soldier" + 0.000*"apartment" + 0.000*"daughter" + 0.000*"uncle" + 0.000*"enemy" + 0.000*"writer" + 0.000*"subtitle" + 0.000*"discover" + 0.000*"senior" + 0.000*"album" + 0.000*"stone" + 0.000*"freedom" + 0.000*"woman" + 0.000*"agnostic" + 0.000*"door" + 0.000*"damage" + 0.000*"injury" + 0.000*"dead" + 0.000*"bacon" + 0.000*"2011"')</w:t>
      </w:r>
    </w:p>
    <w:p>
      <w:r>
        <w:t>(3, u'0.000*"cuddle" + 0.000*"suck" + 0.000*"trip" + 0.000*"draw" + 0.000*"road" + 0.000*"laugh" + 0.000*"drawing" + 0.000*"volunteer" + 0.000*"upi" + 0.000*"large" + 0.000*"naumpalo" + 0.000*"threshold" + 0.000*"uticalo" + 0.000*"malog" + 0.000*"fashion" + 0.000*"dali" + 0.000*"deafness" + 0.000*"uspomena" + 0.000*"glumim" + 0.000*"ulizica" + 0.000*"budem" + 0.000*"uticajan" + 0.000*"crtati" + 0.000*"profesionalno" + 0.000*"sjedimo" + 0.000*"uje" + 0.000*"pravi" + 0.000*"pismeni" + 0.000*"opcija" + 0.000*"dijelimo"')</w:t>
      </w:r>
    </w:p>
    <w:p>
      <w:r>
        <w:t>(4, u'0.000*"tool" + 0.000*"le" + 0.000*"today" + 0.000*"found" + 0.000*"medium" + 0.000*"herzegovina" + 0.000*"normally" + 0.000*"making" + 0.000*"peace" + 0.000*"teach" + 0.000*"photography" + 0.000*"20" + 0.000*"science" + 0.000*"project" + 0.000*"express" + 0.000*"paper" + 0.000*"later" + 0.000*"state" + 0.000*"without" + 0.000*"forward" + 0.000*"political" + 0.000*"walk" + 0.000*"describe" + 0.000*"next" + 0.000*"case" + 0.000*"huge" + 0.000*"second" + 0.000*"emotion" + 0.000*"changed" + 0.000*"sister"')</w:t>
      </w:r>
    </w:p>
    <w:p>
      <w:r>
        <w:t>(5, u'0.000*"ngo" + 0.000*"illness" + 0.000*"parking" + 0.000*"capacity" + 0.000*"abuse" + 0.000*"challenge" + 0.000*"organisation" + 0.000*"fake" + 0.000*"movement" + 0.000*"level" + 0.000*"member" + 0.000*"ethnic" + 0.000*"party" + 0.000*"journal" + 0.000*"criminal" + 0.000*"democrat" + 0.000*"agency" + 0.000*"staff" + 0.000*"grade" + 0.000*"citizen" + 0.000*"standard" + 0.000*"1948" + 0.000*"company" + 0.000*"collection" + 0.000*"abusing" + 0.000*"worker" + 0.000*"background" + 0.000*"evolution" + 0.000*"suppose" + 0.000*"total"')</w:t>
      </w:r>
    </w:p>
    <w:p>
      <w:pPr>
        <w:pStyle w:val="Heading1"/>
      </w:pPr>
      <w:r>
        <w:t>(6,1500)</w:t>
      </w:r>
    </w:p>
    <w:p>
      <w:r>
        <w:t>(0, u'0.000*"feed" + 0.000*"concert" + 0.000*"theatre" + 0.000*"screen" + 0.000*"collect" + 0.000*"lab" + 0.000*"factory" + 0.000*"petition" + 0.000*"vet" + 0.000*"composer" + 0.000*"bakery" + 0.000*"experiment" + 0.000*"stray" + 0.000*"tourist" + 0.000*"soul" + 0.000*"teenager" + 0.000*"weekend" + 0.000*"air" + 0.000*"answering" + 0.000*"woah" + 0.000*"lifestyle" + 0.000*"cognitive" + 0.000*"drag" + 0.000*"happenes" + 0.000*"maltese" + 0.000*"theirselves" + 0.000*"invested" + 0.000*"volume" + 0.000*"pronounced" + 0.000*"vienna"')</w:t>
      </w:r>
    </w:p>
    <w:p>
      <w:r>
        <w:t>(1, u'0.000*"anthem" + 0.000*"wake" + 0.000*"flag" + 0.000*"book" + 0.000*"smartest" + 0.000*"irb" + 0.000*"as" + 0.000*"honey" + 0.000*"adventurous" + 0.000*"3rd" + 0.000*"harsh" + 0.000*"consenting" + 0.000*"traitor" + 0.000*"sentimentality" + 0.000*"custodial" + 0.000*"connotation" + 0.000*"cheat" + 0.000*"diva" + 0.000*"beggar" + 0.000*"chasing" + 0.000*"wipe" + 0.000*"truly" + 0.000*"treason" + 0.000*"biut" + 0.000*"grant" + 0.000*"there" + 0.000*"illegal" + 0.000*"tolstoy" + 0.000*"corpus" + 0.000*"7th"')</w:t>
      </w:r>
    </w:p>
    <w:p>
      <w:r>
        <w:t>(2, u'0.000*"ruined" + 0.000*"inspire" + 0.000*"emptiness" + 0.000*"hungry" + 0.000*"uncle" + 0.000*"mass" + 0.000*"loose" + 0.000*"jail" + 0.000*"oligarchy" + 0.000*"involvement" + 0.000*"cekic" + 0.000*"ruining" + 0.000*"horror" + 0.000*"harmony" + 0.000*"closest" + 0.000*"shake" + 0.000*"grave" + 0.000*"husrev" + 0.000*"shock" + 0.000*"negativity" + 0.000*"amer" + 0.000*"propagandistic" + 0.000*"bey" + 0.000*"revenge" + 0.000*"waterfall" + 0.000*"picturing" + 0.000*"ruling" + 0.000*"several" + 0.000*"gazi" + 0.000*"apparently"')</w:t>
      </w:r>
    </w:p>
    <w:p>
      <w:r>
        <w:t>(3, u'0.000*"painting" + 0.000*"symbol" + 0.000*"majority" + 0.000*"cemetery" + 0.000*"sip" + 0.000*"franchise" + 0.000*"creation" + 0.000*"statue" + 0.000*"toy" + 0.000*"inn" + 0.000*"program" + 0.000*"shot" + 0.000*"structure" + 0.000*"republic" + 0.000*"subject" + 0.000*"flight" + 0.000*"paint" + 0.000*"22" + 0.000*"active" + 0.000*"selling" + 0.000*"bike" + 0.000*"winter" + 0.000*"stable" + 0.000*"drive" + 0.000*"position" + 0.000*"article" + 0.000*"reminder" + 0.000*"mechanism" + 0.000*"cost" + 0.000*"nazi"')</w:t>
      </w:r>
    </w:p>
    <w:p>
      <w:r>
        <w:t>(4, u'0.000*"capacity" + 0.000*"citizen" + 0.000*"standard" + 0.000*"aspect" + 0.000*"organisation" + 0.000*"value" + 0.000*"ngo" + 0.000*"development" + 0.000*"challenge" + 0.000*"essentially" + 0.000*"due" + 0.000*"progress" + 0.000*"progressing" + 0.000*"requires" + 0.000*"approximately" + 0.000*"considering" + 0.000*"prevent" + 0.000*"manner" + 0.000*"gain" + 0.000*"introduce" + 0.000*"connect" + 0.000*"increased" + 0.000*"ethnic" + 0.000*"function" + 0.000*"achieve" + 0.000*"pre" + 0.000*"economical" + 0.000*"credible" + 0.000*"micro" + 0.000*"infrastructure"')</w:t>
      </w:r>
    </w:p>
    <w:p>
      <w:r>
        <w:t>(5, u'0.000*"italian" + 0.000*"apartment" + 0.000*"football" + 0.000*"nationality" + 0.000*"gossip" + 0.000*"mexican" + 0.000*"body" + 0.000*"soldier" + 0.000*"1992" + 0.000*"master" + 0.000*"tool" + 0.000*"parking" + 0.000*"illness" + 0.000*"condition" + 0.000*"sculptor" + 0.000*"sculpture" + 0.000*"spirit" + 0.000*"stadium" + 0.000*"brutally" + 0.000*"kahvi" + 0.000*"kenan" + 0.000*"motivate" + 0.000*"individually" + 0.000*"projecting" + 0.000*"actively" + 0.000*"functioning" + 0.000*"effort" + 0.000*"intelligent" + 0.000*"eljezni" + 0.000*"environment"')</w:t>
      </w:r>
    </w:p>
    <w:p>
      <w:pPr>
        <w:pStyle w:val="Heading1"/>
      </w:pPr>
      <w:r>
        <w:t>(6,2000)</w:t>
      </w:r>
    </w:p>
    <w:p>
      <w:r>
        <w:t>(0, u'0.000*"homosexual" + 0.000*"atheist" + 0.000*"shelter" + 0.000*"door" + 0.000*"injury" + 0.000*"damage" + 0.000*"agnostic" + 0.000*"stray" + 0.000*"experiment" + 0.000*"petition" + 0.000*"bakery" + 0.000*"vet" + 0.000*"composer" + 0.000*"lab" + 0.000*"collect" + 0.000*"factory" + 0.000*"animal" + 0.000*"stereotype" + 0.000*"clip" + 0.000*"truck" + 0.000*"pride" + 0.000*"cat" + 0.000*"orchestra" + 0.000*"caused" + 0.000*"uk" + 0.000*"fixing" + 0.000*"explaining" + 0.000*"wont" + 0.000*"attacking" + 0.000*"basement"')</w:t>
      </w:r>
    </w:p>
    <w:p>
      <w:r>
        <w:t>(1, u'0.000*"tool" + 0.000*"sculptor" + 0.000*"sculpture" + 0.000*"stadium" + 0.000*"spirit" + 0.000*"repaired" + 0.000*"functioning" + 0.000*"kenan" + 0.000*"accidently" + 0.000*"individually" + 0.000*"capability" + 0.000*"unhealthy" + 0.000*"motivate" + 0.000*"eljezni" + 0.000*"acceptance" + 0.000*"projecting" + 0.000*"actively" + 0.000*"kahvi" + 0.000*"heavily" + 0.000*"brutally" + 0.000*"onto" + 0.000*"training" + 0.000*"anj" + 0.000*"effort" + 0.000*"intelligent" + 0.000*"erase" + 0.000*"stranger" + 0.000*"environment" + 0.000*"dreadfulness" + 0.000*"unlike"')</w:t>
      </w:r>
    </w:p>
    <w:p>
      <w:r>
        <w:t>(2, u'0.000*"ngo" + 0.000*"drive" + 0.000*"organisation" + 0.000*"parking" + 0.000*"illness" + 0.000*"capacity" + 0.000*"challenge" + 0.000*"ground" + 0.000*"operation" + 0.000*"encourage" + 0.000*"necessary" + 0.000*"flight" + 0.000*"ethnic" + 0.000*"journal" + 0.000*"staff" + 0.000*"agency" + 0.000*"standard" + 0.000*"design" + 0.000*"unfortunately" + 0.000*"topic" + 0.000*"enjoy" + 0.000*"core" + 0.000*"specially" + 0.000*"possibility" + 0.000*"nature" + 0.000*"expression" + 0.000*"responsibility" + 0.000*"candle" + 0.000*"mentioning" + 0.000*"entering"')</w:t>
      </w:r>
    </w:p>
    <w:p>
      <w:r>
        <w:t>(3, u'0.000*"franchise" + 0.000*"cemetery" + 0.000*"creation" + 0.000*"toy" + 0.000*"inn" + 0.000*"statue" + 0.000*"sip" + 0.000*"reminder" + 0.000*"cost" + 0.000*"mechanism" + 0.000*"nazi" + 0.000*"mall" + 0.000*"neighbor" + 0.000*"similarity" + 0.000*"shot" + 0.000*"structure" + 0.000*"symbol" + 0.000*"majority" + 0.000*"policy" + 0.000*"bank" + 0.000*"friday" + 0.000*"representation" + 0.000*"identification" + 0.000*"election" + 0.000*"miss" + 0.000*"store" + 0.000*"painting" + 0.000*"product" + 0.000*"church" + 0.000*"aspect"')</w:t>
      </w:r>
    </w:p>
    <w:p>
      <w:r>
        <w:t>(4, u'0.000*"uncle" + 0.000*"body" + 0.000*"conservative" + 0.000*"hijab" + 0.000*"mexican" + 0.000*"gossip" + 0.000*"catching" + 0.000*"drug" + 0.000*"wear" + 0.000*"revolution" + 0.000*"draw" + 0.000*"woman" + 0.000*"deserve" + 0.000*"absolutely" + 0.000*"relationship" + 0.000*"western" + 0.000*"negativity" + 0.000*"involvement" + 0.000*"grave" + 0.000*"waterfall" + 0.000*"jail" + 0.000*"oligarchy" + 0.000*"loose" + 0.000*"shake" + 0.000*"cekic" + 0.000*"horror" + 0.000*"bey" + 0.000*"closest" + 0.000*"revenge" + 0.000*"apparently"')</w:t>
      </w:r>
    </w:p>
    <w:p>
      <w:r>
        <w:t>(5, u'0.000*"anthem" + 0.000*"wake" + 0.000*"grade" + 0.000*"democrat" + 0.000*"criminal" + 0.000*"flag" + 0.000*"book" + 0.000*"illegal" + 0.000*"tolstoy" + 0.000*"borderline" + 0.000*"wipe" + 0.000*"cheat" + 0.000*"passage" + 0.000*"3rd" + 0.000*"pass" + 0.000*"aggression" + 0.000*"truly" + 0.000*"as" + 0.000*"treason" + 0.000*"tumor" + 0.000*"connotation" + 0.000*"fascinates" + 0.000*"grant" + 0.000*"officially" + 0.000*"irb" + 0.000*"consenting" + 0.000*"8th" + 0.000*"sentimentality" + 0.000*"beggar" + 0.000*"7th"')</w:t>
      </w:r>
    </w:p>
    <w:p>
      <w:pPr>
        <w:pStyle w:val="Heading1"/>
      </w:pPr>
      <w:r>
        <w:t>(7,500)</w:t>
      </w:r>
    </w:p>
    <w:p>
      <w:r>
        <w:t>(0, u'0.000*"making" + 0.000*"later" + 0.000*"case" + 0.000*"peace" + 0.000*"cannot" + 0.000*"without" + 0.000*"photography" + 0.000*"world" + 0.000*"project" + 0.000*"somewhere" + 0.000*"express" + 0.000*"fighting" + 0.000*"muslim" + 0.000*"water" + 0.000*"le" + 0.000*"20" + 0.000*"situation" + 0.000*"role" + 0.000*"long" + 0.000*"mostly" + 0.000*"money" + 0.000*"took" + 0.000*"second" + 0.000*"normally" + 0.000*"sometimes" + 0.000*"start" + 0.000*"huge" + 0.000*"story" + 0.000*"view" + 0.000*"guy"')</w:t>
      </w:r>
    </w:p>
    <w:p>
      <w:r>
        <w:t>(1, u'0.000*"mexican" + 0.000*"gossip" + 0.000*"conservative" + 0.000*"revolution" + 0.000*"draw" + 0.000*"italian" + 0.000*"enemy" + 0.000*"daughter" + 0.000*"apartment" + 0.000*"uncle" + 0.000*"writer" + 0.000*"subtitle" + 0.000*"wear" + 0.000*"soldier" + 0.000*"relationship" + 0.000*"body" + 0.000*"sentence" + 0.000*"player" + 0.000*"grandparent" + 0.000*"eye" + 0.000*"character" + 0.000*"freedom" + 0.000*"sleep" + 0.000*"serbian" + 0.000*"theater" + 0.000*"atrocity" + 0.000*"etnici" + 0.000*"viewpoint" + 0.000*"uda" + 0.000*"gift"')</w:t>
      </w:r>
    </w:p>
    <w:p>
      <w:r>
        <w:t>(2, u'0.000*"anthem" + 0.000*"wake" + 0.000*"responsibility" + 0.000*"grade" + 0.000*"company" + 0.000*"possibility" + 0.000*"flight" + 0.000*"flag" + 0.000*"drive" + 0.000*"colour" + 0.000*"patient" + 0.000*"succeed" + 0.000*"stablished" + 0.000*"art" + 0.000*"painting" + 0.000*"fish" + 0.000*"democrat" + 0.000*"criminal" + 0.000*"expression" + 0.000*"book" + 0.000*"teaching" + 0.000*"popular" + 0.000*"primary" + 0.000*"candle" + 0.000*"motivation" + 0.000*"mentioning" + 0.000*"beggar" + 0.000*"harsh" + 0.000*"aggression" + 0.000*"fashioned"')</w:t>
      </w:r>
    </w:p>
    <w:p>
      <w:r>
        <w:t>(3, u'0.000*"sculpture" + 0.000*"sculptor" + 0.000*"door" + 0.000*"damage" + 0.000*"agnostic" + 0.000*"injury" + 0.000*"version" + 0.000*"material" + 0.000*"program" + 0.000*"stereotype" + 0.000*"atheist" + 0.000*"shelter" + 0.000*"clip" + 0.000*"truck" + 0.000*"homosexual" + 0.000*"fifteen" + 0.000*"killing" + 0.000*"weapon" + 0.000*"tool" + 0.000*"object" + 0.000*"sphere" + 0.000*"refelction" + 0.000*"manufactured" + 0.000*"unlock" + 0.000*"noticeable" + 0.000*"discovered" + 0.000*"cherish" + 0.000*"included" + 0.000*"darko" + 0.000*"consisted"')</w:t>
      </w:r>
    </w:p>
    <w:p>
      <w:r>
        <w:t>(4, u'0.000*"parking" + 0.000*"illness" + 0.000*"journal" + 0.000*"ngo" + 0.000*"studied" + 0.000*"division" + 0.000*"psychotherapy" + 0.000*"title" + 0.000*"photographer" + 0.000*"journalistic" + 0.000*"lcd" + 0.000*"minor" + 0.000*"perpetual" + 0.000*"capable" + 0.000*"enforced" + 0.000*"cyrillic" + 0.000*"newspaper" + 0.000*"drove" + 0.000*"inscription" + 0.000*"controlled" + 0.000*"director" + 0.000*"revealed" + 0.000*"embassy" + 0.000*"circus" + 0.000*"proposal" + 0.000*"entitled" + 0.000*"victim" + 0.000*"insecure" + 0.000*"switch" + 0.000*"bugger"')</w:t>
      </w:r>
    </w:p>
    <w:p>
      <w:r>
        <w:t>(5, u'0.000*"jenifer" + 0.000*"aspect" + 0.000*"cost" + 0.000*"mechanism" + 0.000*"financial" + 0.000*"diplomacy" + 0.000*"keen" + 0.000*"background" + 0.000*"development" + 0.000*"function" + 0.000*"symbol" + 0.000*"majority" + 0.000*"sip" + 0.000*"statue" + 0.000*"franchise" + 0.000*"cemetery" + 0.000*"inn" + 0.000*"creation" + 0.000*"toy" + 0.000*"park" + 0.000*"innocent" + 0.000*"capacity" + 0.000*"islam" + 0.000*"ar" + 0.000*"enrolled" + 0.000*"similarity" + 0.000*"21" + 0.000*"repaired" + 0.000*"functioning" + 0.000*"brutally"')</w:t>
      </w:r>
    </w:p>
    <w:p>
      <w:r>
        <w:t>(6, u'0.000*"uncle" + 0.000*"horror" + 0.000*"bey" + 0.000*"oligarchy" + 0.000*"graf" + 0.000*"gazi" + 0.000*"waterfall" + 0.000*"negativity" + 0.000*"revenge" + 0.000*"islamics" + 0.000*"involvement" + 0.000*"husrev" + 0.000*"jail" + 0.000*"amer" + 0.000*"institute" + 0.000*"cekic" + 0.000*"propagandistic" + 0.000*"harmony" + 0.000*"apparently" + 0.000*"shock" + 0.000*"shake" + 0.000*"closest" + 0.000*"several" + 0.000*"picturing" + 0.000*"ruling" + 0.000*"ruining" + 0.000*"loose" + 0.000*"grave" + 0.000*"screen" + 0.000*"mountain"')</w:t>
      </w:r>
    </w:p>
    <w:p>
      <w:pPr>
        <w:pStyle w:val="Heading1"/>
      </w:pPr>
      <w:r>
        <w:t>(7,750)</w:t>
      </w:r>
    </w:p>
    <w:p>
      <w:r>
        <w:t>(0, u'0.000*"screen" + 0.000*"tourist" + 0.000*"soul" + 0.000*"teenager" + 0.000*"feed" + 0.000*"answer" + 0.000*"spot" + 0.000*"drug" + 0.000*"mall" + 0.000*"weekend" + 0.000*"skin" + 0.000*"gestalt" + 0.000*"michelle" + 0.000*"dispersed" + 0.000*"devastating" + 0.000*"push" + 0.000*"wholeness" + 0.000*"seven" + 0.000*"inverse" + 0.000*"harming" + 0.000*"kre" + 0.000*"biological" + 0.000*"hmm" + 0.000*"anger" + 0.000*"sham" + 0.000*"drama" + 0.000*"vulnerabilty" + 0.000*"bojan" + 0.000*"destroys" + 0.000*"practical"')</w:t>
      </w:r>
    </w:p>
    <w:p>
      <w:r>
        <w:t>(1, u'0.000*"uncle" + 0.000*"deserve" + 0.000*"absolutely" + 0.000*"loose" + 0.000*"ruling" + 0.000*"involvement" + 0.000*"shake" + 0.000*"negativity" + 0.000*"apparently" + 0.000*"picturing" + 0.000*"oligarchy" + 0.000*"bey" + 0.000*"harmony" + 0.000*"jail" + 0.000*"shock" + 0.000*"islamics" + 0.000*"amer" + 0.000*"ruining" + 0.000*"gazi" + 0.000*"grave" + 0.000*"graf" + 0.000*"institute" + 0.000*"propagandistic" + 0.000*"revenge" + 0.000*"closest" + 0.000*"husrev" + 0.000*"several" + 0.000*"waterfall" + 0.000*"horror" + 0.000*"cekic"')</w:t>
      </w:r>
    </w:p>
    <w:p>
      <w:r>
        <w:t>(2, u'0.000*"finish" + 0.000*"certain" + 0.000*"medium" + 0.000*"international" + 0.000*"mine" + 0.000*"help" + 0.000*"start" + 0.000*"never" + 0.000*"second" + 0.000*"cannot" + 0.000*"society" + 0.000*"world" + 0.000*"course" + 0.000*"forward" + 0.000*"science" + 0.000*"working" + 0.000*"conflict" + 0.000*"thinking" + 0.000*"grow" + 0.000*"friend" + 0.000*"move" + 0.000*"student" + 0.000*"felt" + 0.000*"express" + 0.000*"another" + 0.000*"found" + 0.000*"next" + 0.000*"love" + 0.000*"muslim" + 0.000*"case"')</w:t>
      </w:r>
    </w:p>
    <w:p>
      <w:r>
        <w:t>(3, u'0.000*"ngo" + 0.000*"background" + 0.000*"election" + 0.000*"policy" + 0.000*"ethnic" + 0.000*"cost" + 0.000*"mechanism" + 0.000*"bank" + 0.000*"nazi" + 0.000*"aspect" + 0.000*"development" + 0.000*"parking" + 0.000*"illness" + 0.000*"franchise" + 0.000*"sip" + 0.000*"statue" + 0.000*"inn" + 0.000*"creation" + 0.000*"cemetery" + 0.000*"toy" + 0.000*"friday" + 0.000*"capacity" + 0.000*"abuse" + 0.000*"shot" + 0.000*"structure" + 0.000*"symbol" + 0.000*"hand" + 0.000*"position" + 0.000*"journal" + 0.000*"challenge"')</w:t>
      </w:r>
    </w:p>
    <w:p>
      <w:r>
        <w:t>(4, u'0.000*"tool" + 0.000*"sculpture" + 0.000*"sculptor" + 0.000*"erase" + 0.000*"heavily" + 0.000*"acceptance" + 0.000*"kahvi" + 0.000*"individually" + 0.000*"repaired" + 0.000*"anj" + 0.000*"effort" + 0.000*"intelligent" + 0.000*"eljezni" + 0.000*"stranger" + 0.000*"projecting" + 0.000*"capability" + 0.000*"functioning" + 0.000*"brutally" + 0.000*"actively" + 0.000*"accidently" + 0.000*"onto" + 0.000*"unhealthy" + 0.000*"kenan" + 0.000*"environment" + 0.000*"dreadfulness" + 0.000*"training" + 0.000*"stadium" + 0.000*"spirit" + 0.000*"motivate" + 0.000*"master"')</w:t>
      </w:r>
    </w:p>
    <w:p>
      <w:r>
        <w:t>(5, u'0.000*"anthem" + 0.000*"wake" + 0.000*"feminist" + 0.000*"scared" + 0.000*"hot" + 0.000*"pride" + 0.000*"flag" + 0.000*"book" + 0.000*"damage" + 0.000*"injury" + 0.000*"agnostic" + 0.000*"door" + 0.000*"woman" + 0.000*"treason" + 0.000*"97" + 0.000*"connotation" + 0.000*"custodial" + 0.000*"tumor" + 0.000*"truly" + 0.000*"irb" + 0.000*"chasing" + 0.000*"officially" + 0.000*"3rd" + 0.000*"honey" + 0.000*"smartest" + 0.000*"adventurous" + 0.000*"wipe" + 0.000*"fashioned" + 0.000*"obeying" + 0.000*"tolstoy"')</w:t>
      </w:r>
    </w:p>
    <w:p>
      <w:r>
        <w:t>(6, u'0.000*"flight" + 0.000*"gossip" + 0.000*"mexican" + 0.000*"candle" + 0.000*"expression" + 0.000*"revolution" + 0.000*"conservative" + 0.000*"draw" + 0.000*"16" + 0.000*"italian" + 0.000*"apartment" + 0.000*"daughter" + 0.000*"enemy" + 0.000*"subtitle" + 0.000*"writer" + 0.000*"uncle" + 0.000*"un" + 0.000*"hold" + 0.000*"wife" + 0.000*"responsibility" + 0.000*"drive" + 0.000*"rough" + 0.000*"depress" + 0.000*"taxi" + 0.000*"syndrome" + 0.000*"entering" + 0.000*"joyful" + 0.000*"district" + 0.000*"occupation" + 0.000*"sustain"')</w:t>
      </w:r>
    </w:p>
    <w:p>
      <w:pPr>
        <w:pStyle w:val="Heading1"/>
      </w:pPr>
      <w:r>
        <w:t>(7,1000)</w:t>
      </w:r>
    </w:p>
    <w:p>
      <w:r>
        <w:t>(0, u'0.000*"injury" + 0.000*"damage" + 0.000*"agnostic" + 0.000*"door" + 0.000*"shelter" + 0.000*"atheist" + 0.000*"stereotype" + 0.000*"truck" + 0.000*"clip" + 0.000*"homosexual" + 0.000*"choice" + 0.000*"affect" + 0.000*"cat" + 0.000*"flower" + 0.000*"festival" + 0.000*"preference" + 0.000*"death" + 0.000*"guide" + 0.000*"fakultet" + 0.000*"translating" + 0.000*"identified" + 0.000*"pride" + 0.000*"demonstration" + 0.000*"faith" + 0.000*"opet" + 0.000*"gleda" + 0.000*"recognized" + 0.000*"animal" + 0.000*"vintage" + 0.000*"elder"')</w:t>
      </w:r>
    </w:p>
    <w:p>
      <w:r>
        <w:t>(1, u'0.000*"illness" + 0.000*"parking" + 0.000*"journal" + 0.000*"ngo" + 0.000*"photographer" + 0.000*"donor" + 0.000*"switch" + 0.000*"learns" + 0.000*"entitled" + 0.000*"limit" + 0.000*"gritty" + 0.000*"report" + 0.000*"enforced" + 0.000*"urbanist" + 0.000*"revision" + 0.000*"insecure" + 0.000*"pedagogist" + 0.000*"accurate" + 0.000*"agriculture" + 0.000*"repressed" + 0.000*"combination" + 0.000*"controlled" + 0.000*"embassy" + 0.000*"coped" + 0.000*"abused" + 0.000*"drove" + 0.000*"minor" + 0.000*"irritated" + 0.000*"cyrillic" + 0.000*"victim"')</w:t>
      </w:r>
    </w:p>
    <w:p>
      <w:r>
        <w:t>(2, u'0.000*"screen" + 0.000*"volunteer" + 0.000*"volunteering" + 0.000*"motivated" + 0.000*"hijab" + 0.000*"answer" + 0.000*"catastrophe" + 0.000*"subject" + 0.000*"exists" + 0.000*"integrity" + 0.000*"soul" + 0.000*"tourist" + 0.000*"teenager" + 0.000*"feed" + 0.000*"concerned" + 0.000*"surviving" + 0.000*"wash" + 0.000*"scrap" + 0.000*"transphobia" + 0.000*"wwii" + 0.000*"necklace" + 0.000*"accurately" + 0.000*"photovocie" + 0.000*"interrelated" + 0.000*"expand" + 0.000*"colored" + 0.000*"argument" + 0.000*"allows" + 0.000*"foot" + 0.000*"deeper"')</w:t>
      </w:r>
    </w:p>
    <w:p>
      <w:r>
        <w:t>(3, u'0.000*"uncle" + 0.000*"gazi" + 0.000*"graf" + 0.000*"revenge" + 0.000*"ruining" + 0.000*"loose" + 0.000*"amer" + 0.000*"closest" + 0.000*"harmony" + 0.000*"shock" + 0.000*"several" + 0.000*"jail" + 0.000*"negativity" + 0.000*"involvement" + 0.000*"ruling" + 0.000*"islamics" + 0.000*"cekic" + 0.000*"waterfall" + 0.000*"propagandistic" + 0.000*"apparently" + 0.000*"grave" + 0.000*"husrev" + 0.000*"institute" + 0.000*"bey" + 0.000*"oligarchy" + 0.000*"horror" + 0.000*"picturing" + 0.000*"shake" + 0.000*"emptiness" + 0.000*"hungry"')</w:t>
      </w:r>
    </w:p>
    <w:p>
      <w:r>
        <w:t>(4, u'0.000*"standard" + 0.000*"sculpture" + 0.000*"sculptor" + 0.000*"capacity" + 0.000*"challenge" + 0.000*"citizen" + 0.000*"tool" + 0.000*"function" + 0.000*"value" + 0.000*"engaged" + 0.000*"academic" + 0.000*"however" + 0.000*"directed" + 0.000*"element" + 0.000*"system" + 0.000*"material" + 0.000*"context" + 0.000*"allowed" + 0.000*"communicate" + 0.000*"visual" + 0.000*"ngo" + 0.000*"development" + 0.000*"organisation" + 0.000*"goal" + 0.000*"process" + 0.000*"program" + 0.000*"signature" + 0.000*"waited" + 0.000*"faster" + 0.000*"background"')</w:t>
      </w:r>
    </w:p>
    <w:p>
      <w:r>
        <w:t>(5, u'0.000*"painting" + 0.000*"responsibility" + 0.000*"flight" + 0.000*"apartment" + 0.000*"revolution" + 0.000*"enemy" + 0.000*"sentence" + 0.000*"mexican" + 0.000*"gossip" + 0.000*"writer" + 0.000*"subtitle" + 0.000*"fish" + 0.000*"candle" + 0.000*"company" + 0.000*"body" + 0.000*"expression" + 0.000*"serbian" + 0.000*"representation" + 0.000*"bank" + 0.000*"nazi" + 0.000*"act" + 0.000*"1992" + 0.000*"regular" + 0.000*"core" + 0.000*"21" + 0.000*"fulfil" + 0.000*"memory" + 0.000*"statue" + 0.000*"franchise" + 0.000*"inn"')</w:t>
      </w:r>
    </w:p>
    <w:p>
      <w:r>
        <w:t>(6, u'0.000*"anthem" + 0.000*"wake" + 0.000*"book" + 0.000*"flag" + 0.000*"beggar" + 0.000*"innocence" + 0.000*"treason" + 0.000*"3rd" + 0.000*"8th" + 0.000*"fashioned" + 0.000*"grant" + 0.000*"there" + 0.000*"sentimentality" + 0.000*"obeying" + 0.000*"officially" + 0.000*"corpus" + 0.000*"chasing" + 0.000*"aggression" + 0.000*"appraised" + 0.000*"consenting" + 0.000*"pass" + 0.000*"biut" + 0.000*"descendant" + 0.000*"tolstoy" + 0.000*"97" + 0.000*"tumor" + 0.000*"illegal" + 0.000*"idol" + 0.000*"custodial" + 0.000*"dropped"')</w:t>
      </w:r>
    </w:p>
    <w:p>
      <w:pPr>
        <w:pStyle w:val="Heading1"/>
      </w:pPr>
      <w:r>
        <w:t>(7,1500)</w:t>
      </w:r>
    </w:p>
    <w:p>
      <w:r>
        <w:t>(0, u'0.000*"bridesmaid" + 0.000*"hill" + 0.000*"band" + 0.000*"tomb" + 0.000*"bridge" + 0.000*"scarf" + 0.000*"release" + 0.000*"card" + 0.000*"pa" + 0.000*"journalist" + 0.000*"republic" + 0.000*"husband" + 0.000*"headscarf" + 0.000*"predavanjima" + 0.000*"najve" + 0.000*"bijela" + 0.000*"novinar" + 0.000*"arani" + 0.000*"shaped" + 0.000*"repair" + 0.000*"protiv" + 0.000*"happpened" + 0.000*"ortodoksi" + 0.000*"cured" + 0.000*"knowingly" + 0.000*"becauwe" + 0.000*"dobru" + 0.000*"filmova" + 0.000*"srbe" + 0.000*"nikoga"')</w:t>
      </w:r>
    </w:p>
    <w:p>
      <w:r>
        <w:t>(1, u'0.000*"course" + 0.000*"history" + 0.000*"divided" + 0.000*"never" + 0.000*"knowledge" + 0.000*"student" + 0.000*"positive" + 0.000*"continue" + 0.000*"nobody" + 0.000*"finish" + 0.000*"help" + 0.000*"lead" + 0.000*"class" + 0.000*"job" + 0.000*"process" + 0.000*"usually" + 0.000*"kid" + 0.000*"move" + 0.000*"working" + 0.000*"purpose" + 0.000*"fine" + 0.000*"world" + 0.000*"past" + 0.000*"cannot" + 0.000*"system" + 0.000*"taught" + 0.000*"though" + 0.000*"international" + 0.000*"certain" + 0.000*"thinking"')</w:t>
      </w:r>
    </w:p>
    <w:p>
      <w:r>
        <w:t>(2, u'0.000*"organisation" + 0.000*"capacity" + 0.000*"operation" + 0.000*"flight" + 0.000*"standard" + 0.000*"possibility" + 0.000*"core" + 0.000*"specially" + 0.000*"nature" + 0.000*"necessary" + 0.000*"drive" + 0.000*"candle" + 0.000*"responsibility" + 0.000*"copying" + 0.000*"text" + 0.000*"depress" + 0.000*"syndrome" + 0.000*"joy" + 0.000*"joyful" + 0.000*"creativity" + 0.000*"assumed" + 0.000*"dripping" + 0.000*"steal" + 0.000*"district" + 0.000*"alvin" + 0.000*"federal" + 0.000*"imagination" + 0.000*"involves" + 0.000*"occupation" + 0.000*"technique"')</w:t>
      </w:r>
    </w:p>
    <w:p>
      <w:r>
        <w:t>(3, u'0.000*"wake" + 0.000*"mexican" + 0.000*"gossip" + 0.000*"writer" + 0.000*"subtitle" + 0.000*"serbian" + 0.000*"representation" + 0.000*"grandparent" + 0.000*"anthem" + 0.000*"church" + 0.000*"sip" + 0.000*"cemetery" + 0.000*"franchise" + 0.000*"statue" + 0.000*"toy" + 0.000*"inn" + 0.000*"creation" + 0.000*"wear" + 0.000*"sentence" + 0.000*"similarity" + 0.000*"woman" + 0.000*"book" + 0.000*"village" + 0.000*"german" + 0.000*"reality" + 0.000*"occupied" + 0.000*"belonging" + 0.000*"hotel" + 0.000*"conservative" + 0.000*"revolution"')</w:t>
      </w:r>
    </w:p>
    <w:p>
      <w:r>
        <w:t>(4, u'0.000*"cuddle" + 0.000*"suck" + 0.000*"trip" + 0.000*"draw" + 0.000*"drawing" + 0.000*"volunteer" + 0.000*"laugh" + 0.000*"road" + 0.000*"fussed" + 0.000*"volimo" + 0.000*"selu" + 0.000*"pomirenje" + 0.000*"odron" + 0.000*"uticajan" + 0.000*"hercegovinu" + 0.000*"dol" + 0.000*"zada" + 0.000*"opisati" + 0.000*"pravi" + 0.000*"diplomu" + 0.000*"uje" + 0.000*"ega" + 0.000*"doprinjelo" + 0.000*"pticu" + 0.000*"dh" + 0.000*"lije" + 0.000*"niji" + 0.000*"jedno" + 0.000*"elim" + 0.000*"enu"')</w:t>
      </w:r>
    </w:p>
    <w:p>
      <w:r>
        <w:t>(5, u'0.000*"truck" + 0.000*"screen" + 0.000*"volunteering" + 0.000*"motivated" + 0.000*"demonstration" + 0.000*"hijab" + 0.000*"lgbt" + 0.000*"organize" + 0.000*"rainbow" + 0.000*"phrase" + 0.000*"gallery" + 0.000*"attitude" + 0.000*"graffiti" + 0.000*"queer" + 0.000*"agnostic" + 0.000*"damage" + 0.000*"injury" + 0.000*"door" + 0.000*"choice" + 0.000*"woman" + 0.000*"exists" + 0.000*"integrity" + 0.000*"wanna" + 0.000*"organization" + 0.000*"soul" + 0.000*"tourist" + 0.000*"teenager" + 0.000*"feed" + 0.000*"gay" + 0.000*"stigmatizing"')</w:t>
      </w:r>
    </w:p>
    <w:p>
      <w:r>
        <w:t>(6, u'0.000*"tool" + 0.000*"fear" + 0.000*"politician" + 0.000*"relation" + 0.000*"extremely" + 0.000*"must" + 0.000*"walk" + 0.000*"image" + 0.000*"nationalism" + 0.000*"master" + 0.000*"raised" + 0.000*"surrounding" + 0.000*"fulfil" + 0.000*"parking" + 0.000*"illness" + 0.000*"sculptor" + 0.000*"sculpture" + 0.000*"science" + 0.000*"abuse" + 0.000*"enrolled" + 0.000*"member" + 0.000*"intelligent" + 0.000*"stadium" + 0.000*"capability" + 0.000*"effort" + 0.000*"repaired" + 0.000*"spirit" + 0.000*"environment" + 0.000*"erase" + 0.000*"heavily"')</w:t>
      </w:r>
    </w:p>
    <w:p>
      <w:pPr>
        <w:pStyle w:val="Heading1"/>
      </w:pPr>
      <w:r>
        <w:t>(7,2000)</w:t>
      </w:r>
    </w:p>
    <w:p>
      <w:r>
        <w:t>(0, u'0.000*"screen" + 0.000*"tourist" + 0.000*"soul" + 0.000*"teenager" + 0.000*"feed" + 0.000*"answer" + 0.000*"spot" + 0.000*"drug" + 0.000*"mall" + 0.000*"weekend" + 0.000*"brilliant" + 0.000*"frustration" + 0.000*"warm" + 0.000*"eigteen" + 0.000*"vulnerability" + 0.000*"convesations" + 0.000*"bus" + 0.000*"lovely" + 0.000*"devastated" + 0.000*"syllable" + 0.000*"tour" + 0.000*"ballet" + 0.000*"wealth" + 0.000*"beg" + 0.000*"icon" + 0.000*"uniform" + 0.000*"qualitative" + 0.000*"eco" + 0.000*"socialize" + 0.000*"exaggerating"')</w:t>
      </w:r>
    </w:p>
    <w:p>
      <w:r>
        <w:t>(1, u'0.000*"conservative" + 0.000*"draw" + 0.000*"hijab" + 0.000*"mexican" + 0.000*"gossip" + 0.000*"subtitle" + 0.000*"writer" + 0.000*"serbian" + 0.000*"representation" + 0.000*"woman" + 0.000*"article" + 0.000*"symbol" + 0.000*"majority" + 0.000*"toy" + 0.000*"creation" + 0.000*"statue" + 0.000*"sip" + 0.000*"cemetery" + 0.000*"franchise" + 0.000*"inn" + 0.000*"neighbor" + 0.000*"sentence" + 0.000*"grandparent" + 0.000*"memory" + 0.000*"german" + 0.000*"body" + 0.000*"wear" + 0.000*"hotel" + 0.000*"church" + 0.000*"revolution"')</w:t>
      </w:r>
    </w:p>
    <w:p>
      <w:r>
        <w:t>(2, u'0.000*"democrat" + 0.000*"criminal" + 0.000*"abuse" + 0.000*"movement" + 0.000*"fake" + 0.000*"company" + 0.000*"grade" + 0.000*"union" + 0.000*"salary" + 0.000*"action" + 0.000*"mass" + 0.000*"fish" + 0.000*"european" + 0.000*"network" + 0.000*"45" + 0.000*"damn" + 0.000*"poorly" + 0.000*"ill" + 0.000*"liberal" + 0.000*"fraction" + 0.000*"gong" + 0.000*"nationalist" + 0.000*"cant" + 0.000*"stress" + 0.000*"packet" + 0.000*"temperature" + 0.000*"arrow" + 0.000*"mature" + 0.000*"decent" + 0.000*"hanger"')</w:t>
      </w:r>
    </w:p>
    <w:p>
      <w:r>
        <w:t>(3, u'0.000*"peaceful" + 0.000*"perception" + 0.000*"capacity" + 0.000*"uncle" + 0.000*"several" + 0.000*"loose" + 0.000*"jail" + 0.000*"apparently" + 0.000*"shake" + 0.000*"revenge" + 0.000*"oligarchy" + 0.000*"harmony" + 0.000*"graf" + 0.000*"waterfall" + 0.000*"involvement" + 0.000*"islamics" + 0.000*"closest" + 0.000*"ruining" + 0.000*"negativity" + 0.000*"gazi" + 0.000*"shock" + 0.000*"amer" + 0.000*"husrev" + 0.000*"picturing" + 0.000*"horror" + 0.000*"ruling" + 0.000*"propagandistic" + 0.000*"bey" + 0.000*"cekic" + 0.000*"institute"')</w:t>
      </w:r>
    </w:p>
    <w:p>
      <w:r>
        <w:t>(4, u'0.000*"responsibility" + 0.000*"program" + 0.000*"material" + 0.000*"master" + 0.000*"tool" + 0.000*"21" + 0.000*"core" + 0.000*"illness" + 0.000*"parking" + 0.000*"drive" + 0.000*"sculptor" + 0.000*"sculpture" + 0.000*"stranger" + 0.000*"environment" + 0.000*"onto" + 0.000*"actively" + 0.000*"kahvi" + 0.000*"spirit" + 0.000*"dreadfulness" + 0.000*"brutally" + 0.000*"functioning" + 0.000*"accidently" + 0.000*"effort" + 0.000*"individually" + 0.000*"intelligent" + 0.000*"erase" + 0.000*"repaired" + 0.000*"capability" + 0.000*"projecting" + 0.000*"unhealthy"')</w:t>
      </w:r>
    </w:p>
    <w:p>
      <w:r>
        <w:t>(5, u'0.000*"anthem" + 0.000*"wake" + 0.000*"hot" + 0.000*"feminist" + 0.000*"scared" + 0.000*"pride" + 0.000*"flag" + 0.000*"book" + 0.000*"agnostic" + 0.000*"damage" + 0.000*"door" + 0.000*"injury" + 0.000*"woman" + 0.000*"adventurous" + 0.000*"custodial" + 0.000*"honey" + 0.000*"beggar" + 0.000*"there" + 0.000*"irb" + 0.000*"penja" + 0.000*"7th" + 0.000*"appraised" + 0.000*"religous" + 0.000*"corpus" + 0.000*"dropped" + 0.000*"descendant" + 0.000*"barely" + 0.000*"illegal" + 0.000*"borderline" + 0.000*"harsh"')</w:t>
      </w:r>
    </w:p>
    <w:p>
      <w:r>
        <w:t>(6, u'0.000*"stray" + 0.000*"experiment" + 0.000*"composer" + 0.000*"bakery" + 0.000*"vet" + 0.000*"petition" + 0.000*"bridge" + 0.000*"protest" + 0.000*"animal" + 0.000*"book" + 0.000*"signing" + 0.000*"concert" + 0.000*"theatre" + 0.000*"homosexual" + 0.000*"feed" + 0.000*"surname" + 0.000*"medical" + 0.000*"emu" + 0.000*"therapist" + 0.000*"doctor" + 0.000*"letter" + 0.000*"teacher" + 0.000*"preference" + 0.000*"death" + 0.000*"guide" + 0.000*"band" + 0.000*"bridesmaid" + 0.000*"hill" + 0.000*"tomb" + 0.000*"cat"')</w:t>
      </w:r>
    </w:p>
    <w:p>
      <w:pPr>
        <w:pStyle w:val="Heading1"/>
      </w:pPr>
      <w:r>
        <w:t>(8,500)</w:t>
      </w:r>
    </w:p>
    <w:p>
      <w:r>
        <w:t>(0, u'0.000*"material" + 0.000*"program" + 0.000*"sculptor" + 0.000*"sculpture" + 0.000*"applied" + 0.000*"convinced" + 0.000*"flight" + 0.000*"recognize" + 0.000*"skill" + 0.000*"responsibility" + 0.000*"drive" + 0.000*"symbolic" + 0.000*"sustain" + 0.000*"waitress" + 0.000*"syndrome" + 0.000*"danijel" + 0.000*"duty" + 0.000*"district" + 0.000*"institution" + 0.000*"expressive" + 0.000*"communicative" + 0.000*"depress" + 0.000*"methodic" + 0.000*"suitable" + 0.000*"involves" + 0.000*"sculpturing" + 0.000*"v" + 0.000*"federal" + 0.000*"transfer" + 0.000*"privately"')</w:t>
      </w:r>
    </w:p>
    <w:p>
      <w:r>
        <w:t>(1, u'0.000*"capacity" + 0.000*"value" + 0.000*"screen" + 0.000*"standard" + 0.000*"function" + 0.000*"component" + 0.000*"importance" + 0.000*"phase" + 0.000*"satisfy" + 0.000*"organisation" + 0.000*"challenge" + 0.000*"ngo" + 0.000*"teenager" + 0.000*"soul" + 0.000*"tourist" + 0.000*"nature" + 0.000*"communicate" + 0.000*"visual" + 0.000*"following" + 0.000*"focus" + 0.000*"citizen" + 0.000*"undergraduate" + 0.000*"infrastructure" + 0.000*"effectiveness" + 0.000*"involving" + 0.000*"instrument" + 0.000*"overall" + 0.000*"visible" + 0.000*"coordinated" + 0.000*"concrete"')</w:t>
      </w:r>
    </w:p>
    <w:p>
      <w:r>
        <w:t>(2, u'0.000*"parking" + 0.000*"illness" + 0.000*"journal" + 0.000*"ngo" + 0.000*"35" + 0.000*"diversity" + 0.000*"hire" + 0.000*"sold" + 0.000*"irritated" + 0.000*"sample" + 0.000*"31" + 0.000*"abused" + 0.000*"evidence" + 0.000*"policeman" + 0.000*"debate" + 0.000*"agriculture" + 0.000*"bet" + 0.000*"thesis" + 0.000*"circus" + 0.000*"percent" + 0.000*"50km" + 0.000*"canton" + 0.000*"shape" + 0.000*"chess" + 0.000*"revealed" + 0.000*"enforce" + 0.000*"minor" + 0.000*"accurate" + 0.000*"journalistic" + 0.000*"craft"')</w:t>
      </w:r>
    </w:p>
    <w:p>
      <w:r>
        <w:t>(3, u'0.000*"abandoned" + 0.000*"shake" + 0.000*"closest" + 0.000*"jail" + 0.000*"picturing" + 0.000*"apparently" + 0.000*"ruining" + 0.000*"gazi" + 0.000*"oligarchy" + 0.000*"harmony" + 0.000*"grave" + 0.000*"waterfall" + 0.000*"several" + 0.000*"bey" + 0.000*"propagandistic" + 0.000*"horror" + 0.000*"ruling" + 0.000*"involvement" + 0.000*"husrev" + 0.000*"amer" + 0.000*"loose" + 0.000*"graf" + 0.000*"cekic" + 0.000*"shock" + 0.000*"negativity" + 0.000*"islamics" + 0.000*"revenge" + 0.000*"institute" + 0.000*"affect" + 0.000*"weapon"')</w:t>
      </w:r>
    </w:p>
    <w:p>
      <w:r>
        <w:t>(4, u'0.000*"wake" + 0.000*"anthem" + 0.000*"carry" + 0.000*"motivate" + 0.000*"unhealthy" + 0.000*"intelligent" + 0.000*"kenan" + 0.000*"repaired" + 0.000*"training" + 0.000*"heavily" + 0.000*"individually" + 0.000*"eljezni" + 0.000*"effort" + 0.000*"kahvi" + 0.000*"brutally" + 0.000*"dreadfulness" + 0.000*"anj" + 0.000*"stranger" + 0.000*"stadium" + 0.000*"projecting" + 0.000*"spirit" + 0.000*"accidently" + 0.000*"onto" + 0.000*"functioning" + 0.000*"actively" + 0.000*"capability" + 0.000*"acceptance" + 0.000*"environment" + 0.000*"erase" + 0.000*"reference"')</w:t>
      </w:r>
    </w:p>
    <w:p>
      <w:r>
        <w:t>(5, u'0.000*"politician" + 0.000*"woman" + 0.000*"uncle" + 0.000*"german" + 0.000*"eye" + 0.000*"wear" + 0.000*"croatian" + 0.000*"serbian" + 0.000*"background" + 0.000*"language" + 0.000*"building" + 0.000*"election" + 0.000*"memory" + 0.000*"catholic" + 0.000*"mall" + 0.000*"croat" + 0.000*"conservative" + 0.000*"reminder" + 0.000*"italian" + 0.000*"body" + 0.000*"week" + 0.000*"message" + 0.000*"soldier" + 0.000*"piece" + 0.000*"symbol" + 0.000*"experience" + 0.000*"issue" + 0.000*"party" + 0.000*"freedom" + 0.000*"project"')</w:t>
      </w:r>
    </w:p>
    <w:p>
      <w:r>
        <w:t>(6, u'0.000*"cuddle" + 0.000*"suck" + 0.000*"motivacija" + 0.000*"fashion" + 0.000*"asleep" + 0.000*"nosim" + 0.000*"fussed" + 0.000*"completes" + 0.000*"ozna" + 0.000*"nogu" + 0.000*"yell" + 0.000*"puberty" + 0.000*"ambiciozni" + 0.000*"retarded" + 0.000*"impersonates" + 0.000*"certainty" + 0.000*"ljudima" + 0.000*"decrease" + 0.000*"cimerica" + 0.000*"remodeled" + 0.000*"carried" + 0.000*"hranu" + 0.000*"modni" + 0.000*"smanje" + 0.000*"putovanje" + 0.000*"excercise" + 0.000*"pogrije" + 0.000*"krene" + 0.000*"adopted" + 0.000*"dlaku"')</w:t>
      </w:r>
    </w:p>
    <w:p>
      <w:r>
        <w:t>(7, u'0.000*"democrat" + 0.000*"criminal" + 0.000*"abuse" + 0.000*"grade" + 0.000*"mass" + 0.000*"asthma" + 0.000*"post" + 0.000*"bmp" + 0.000*"irritation" + 0.000*"disciplined" + 0.000*"emigrate" + 0.000*"destroying" + 0.000*"destroy" + 0.000*"technician" + 0.000*"lo" + 0.000*"45" + 0.000*"generous" + 0.000*"backup" + 0.000*"troubling" + 0.000*"habit" + 0.000*"damn" + 0.000*"mercenary" + 0.000*"bow" + 0.000*"bored" + 0.000*"reflect" + 0.000*"recovering" + 0.000*"bomb" + 0.000*"gong" + 0.000*"harass" + 0.000*"blur"')</w:t>
      </w:r>
    </w:p>
    <w:p>
      <w:pPr>
        <w:pStyle w:val="Heading1"/>
      </w:pPr>
      <w:r>
        <w:t>(8,750)</w:t>
      </w:r>
    </w:p>
    <w:p>
      <w:r>
        <w:t>(0, u'0.000*"parking" + 0.000*"illness" + 0.000*"journal" + 0.000*"ngo" + 0.000*"photographer" + 0.000*"drove" + 0.000*"bosniac" + 0.000*"achieved" + 0.000*"victim" + 0.000*"journalistic" + 0.000*"produce" + 0.000*"entitled" + 0.000*"jusuf" + 0.000*"perpetual" + 0.000*"track" + 0.000*"agriculture" + 0.000*"inspires" + 0.000*"irritated" + 0.000*"repressed" + 0.000*"director" + 0.000*"inscription" + 0.000*"necessity" + 0.000*"hire" + 0.000*"cyrillic" + 0.000*"investment" + 0.000*"website" + 0.000*"sold" + 0.000*"donor" + 0.000*"enforced" + 0.000*"ambassador"')</w:t>
      </w:r>
    </w:p>
    <w:p>
      <w:r>
        <w:t>(1, u'0.000*"agnostic" + 0.000*"damage" + 0.000*"injury" + 0.000*"door" + 0.000*"atheist" + 0.000*"shelter" + 0.000*"truck" + 0.000*"stereotype" + 0.000*"clip" + 0.000*"homosexual" + 0.000*"flower" + 0.000*"festival" + 0.000*"pride" + 0.000*"affect" + 0.000*"choice" + 0.000*"enovi" + 0.000*"demonstrants" + 0.000*"mevlinka" + 0.000*"yum" + 0.000*"homofobija" + 0.000*"catch" + 0.000*"cow" + 0.000*"chocolate" + 0.000*"farm" + 0.000*"sarejevo" + 0.000*"denying" + 0.000*"thanking" + 0.000*"portal" + 0.000*"raping" + 0.000*"musem"')</w:t>
      </w:r>
    </w:p>
    <w:p>
      <w:r>
        <w:t>(2, u'0.000*"uncle" + 0.000*"gossip" + 0.000*"mexican" + 0.000*"body" + 0.000*"italian" + 0.000*"surrounding" + 0.000*"catching" + 0.000*"sculpture" + 0.000*"sculptor" + 0.000*"tool" + 0.000*"freedom" + 0.000*"revolution" + 0.000*"conservative" + 0.000*"draw" + 0.000*"apartment" + 0.000*"politician" + 0.000*"relationship" + 0.000*"cekic" + 0.000*"ruining" + 0.000*"oligarchy" + 0.000*"revenge" + 0.000*"graf" + 0.000*"ruling" + 0.000*"jail" + 0.000*"closest" + 0.000*"picturing" + 0.000*"grave" + 0.000*"shock" + 0.000*"apparently" + 0.000*"negativity"')</w:t>
      </w:r>
    </w:p>
    <w:p>
      <w:r>
        <w:t>(3, u'0.000*"capacity" + 0.000*"sentiment" + 0.000*"otherwise" + 0.000*"improve" + 0.000*"standard" + 0.000*"hijab" + 0.000*"allowed" + 0.000*"include" + 0.000*"health" + 0.000*"lack" + 0.000*"message" + 0.000*"challenge" + 0.000*"organisation" + 0.000*"value" + 0.000*"ngo" + 0.000*"development" + 0.000*"judaism" + 0.000*"spread" + 0.000*"necklace" + 0.000*"ungrateful" + 0.000*"colored" + 0.000*"compared" + 0.000*"optimistic" + 0.000*"behavior" + 0.000*"disorder" + 0.000*"transphobia" + 0.000*"forbidding" + 0.000*"received" + 0.000*"root" + 0.000*"implemented"')</w:t>
      </w:r>
    </w:p>
    <w:p>
      <w:r>
        <w:t>(4, u'0.000*"tomb" + 0.000*"band" + 0.000*"hill" + 0.000*"bridesmaid" + 0.000*"bridge" + 0.000*"scarf" + 0.000*"release" + 0.000*"card" + 0.000*"pa" + 0.000*"journalist" + 0.000*"republic" + 0.000*"husband" + 0.000*"headscarf" + 0.000*"craziest" + 0.000*"largest" + 0.000*"razdvojili" + 0.000*"ijedan" + 0.000*"frustrates" + 0.000*"wr" + 0.000*"zelenila" + 0.000*"seeking" + 0.000*"srednje" + 0.000*"muhamed" + 0.000*"koncentracioni" + 0.000*"dobra" + 0.000*"whennje" + 0.000*"tovati" + 0.000*"wnd" + 0.000*"exhumation" + 0.000*"survival"')</w:t>
      </w:r>
    </w:p>
    <w:p>
      <w:r>
        <w:t>(5, u'0.000*"anthem" + 0.000*"carry" + 0.000*"wake" + 0.000*"damaged" + 0.000*"club" + 0.000*"sport" + 0.000*"onto" + 0.000*"spirit" + 0.000*"acceptance" + 0.000*"kenan" + 0.000*"capability" + 0.000*"projecting" + 0.000*"environment" + 0.000*"actively" + 0.000*"intelligent" + 0.000*"functioning" + 0.000*"erase" + 0.000*"heavily" + 0.000*"accidently" + 0.000*"brutally" + 0.000*"stadium" + 0.000*"anj" + 0.000*"kahvi" + 0.000*"training" + 0.000*"dreadfulness" + 0.000*"individually" + 0.000*"stranger" + 0.000*"repaired" + 0.000*"motivate" + 0.000*"effort"')</w:t>
      </w:r>
    </w:p>
    <w:p>
      <w:r>
        <w:t>(6, u'0.000*"painting" + 0.000*"toy" + 0.000*"sip" + 0.000*"cemetery" + 0.000*"statue" + 0.000*"franchise" + 0.000*"inn" + 0.000*"creation" + 0.000*"worth" + 0.000*"bank" + 0.000*"friday" + 0.000*"flight" + 0.000*"selling" + 0.000*"winter" + 0.000*"stable" + 0.000*"bike" + 0.000*"active" + 0.000*"paint" + 0.000*"22" + 0.000*"reminder" + 0.000*"nazi" + 0.000*"mechanism" + 0.000*"cost" + 0.000*"similarity" + 0.000*"neighbor" + 0.000*"structure" + 0.000*"shot" + 0.000*"mall" + 0.000*"gas" + 0.000*"travelling"')</w:t>
      </w:r>
    </w:p>
    <w:p>
      <w:r>
        <w:t>(7, u'0.000*"criminal" + 0.000*"democrat" + 0.000*"fake" + 0.000*"movement" + 0.000*"abuse" + 0.000*"grade" + 0.000*"union" + 0.000*"salary" + 0.000*"company" + 0.000*"mass" + 0.000*"action" + 0.000*"european" + 0.000*"fish" + 0.000*"gong" + 0.000*"snds" + 0.000*"blur" + 0.000*"labor" + 0.000*"court" + 0.000*"hired" + 0.000*"causing" + 0.000*"post" + 0.000*"shepherd" + 0.000*"network" + 0.000*"threat" + 0.000*"audio" + 0.000*"glorifying" + 0.000*"kilometre" + 0.000*"unit" + 0.000*"separation" + 0.000*"anti"')</w:t>
      </w:r>
    </w:p>
    <w:p>
      <w:pPr>
        <w:pStyle w:val="Heading1"/>
      </w:pPr>
      <w:r>
        <w:t>(8,1000)</w:t>
      </w:r>
    </w:p>
    <w:p>
      <w:r>
        <w:t>(0, u'0.000*"screen" + 0.000*"teenager" + 0.000*"soul" + 0.000*"tourist" + 0.000*"feed" + 0.000*"answer" + 0.000*"spot" + 0.000*"drug" + 0.000*"mall" + 0.000*"disconnect" + 0.000*"characteristic" + 0.000*"expected" + 0.000*"pull" + 0.000*"sacrifice" + 0.000*"usual" + 0.000*"resource" + 0.000*"foundation" + 0.000*"recovered" + 0.000*"guide" + 0.000*"death" + 0.000*"preference" + 0.000*"week" + 0.000*"weekend" + 0.000*"advertisement" + 0.000*"10km" + 0.000*"sweet" + 0.000*"biological" + 0.000*"sustainability" + 0.000*"sebastian" + 0.000*"shaman"')</w:t>
      </w:r>
    </w:p>
    <w:p>
      <w:r>
        <w:t>(1, u'0.000*"ngo" + 0.000*"possibility" + 0.000*"wake" + 0.000*"anthem" + 0.000*"organisation" + 0.000*"illness" + 0.000*"parking" + 0.000*"drive" + 0.000*"capacity" + 0.000*"primary" + 0.000*"challenge" + 0.000*"ground" + 0.000*"operation" + 0.000*"flight" + 0.000*"field" + 0.000*"system" + 0.000*"ethnic" + 0.000*"journal" + 0.000*"staff" + 0.000*"agency" + 0.000*"standard" + 0.000*"design" + 0.000*"unfortunately" + 0.000*"topic" + 0.000*"encourage" + 0.000*"enjoy" + 0.000*"nature" + 0.000*"specially" + 0.000*"necessary" + 0.000*"core"')</w:t>
      </w:r>
    </w:p>
    <w:p>
      <w:r>
        <w:t>(2, u'0.000*"symbol" + 0.000*"majority" + 0.000*"inn" + 0.000*"franchise" + 0.000*"toy" + 0.000*"statue" + 0.000*"creation" + 0.000*"cemetery" + 0.000*"sip" + 0.000*"mechanism" + 0.000*"cost" + 0.000*"nazi" + 0.000*"reminder" + 0.000*"neighbor" + 0.000*"similarity" + 0.000*"structure" + 0.000*"shot" + 0.000*"mall" + 0.000*"career" + 0.000*"setting" + 0.000*"cope" + 0.000*"responsible" + 0.000*"election" + 0.000*"product" + 0.000*"position" + 0.000*"article" + 0.000*"demonstration" + 0.000*"hijab" + 0.000*"wanna" + 0.000*"graffiti"')</w:t>
      </w:r>
    </w:p>
    <w:p>
      <w:r>
        <w:t>(3, u'0.000*"kahvi" + 0.000*"erase" + 0.000*"onto" + 0.000*"stadium" + 0.000*"acceptance" + 0.000*"kenan" + 0.000*"effort" + 0.000*"eljezni" + 0.000*"capability" + 0.000*"functioning" + 0.000*"dreadfulness" + 0.000*"spirit" + 0.000*"repaired" + 0.000*"anj" + 0.000*"unhealthy" + 0.000*"heavily" + 0.000*"brutally" + 0.000*"accidently" + 0.000*"individually" + 0.000*"motivate" + 0.000*"environment" + 0.000*"intelligent" + 0.000*"stranger" + 0.000*"actively" + 0.000*"training" + 0.000*"projecting" + 0.000*"fulfil" + 0.000*"keen" + 0.000*"diplomacy" + 0.000*"sport"')</w:t>
      </w:r>
    </w:p>
    <w:p>
      <w:r>
        <w:t>(4, u'0.000*"uncle" + 0.000*"revolution" + 0.000*"gossip" + 0.000*"mexican" + 0.000*"body" + 0.000*"catching" + 0.000*"enemy" + 0.000*"salary" + 0.000*"emptiness" + 0.000*"ruined" + 0.000*"inspire" + 0.000*"hungry" + 0.000*"conservative" + 0.000*"draw" + 0.000*"television" + 0.000*"eye" + 0.000*"mass" + 0.000*"sentence" + 0.000*"gazi" + 0.000*"islamics" + 0.000*"apparently" + 0.000*"jail" + 0.000*"picturing" + 0.000*"shake" + 0.000*"graf" + 0.000*"loose" + 0.000*"oligarchy" + 0.000*"husrev" + 0.000*"bey" + 0.000*"waterfall"')</w:t>
      </w:r>
    </w:p>
    <w:p>
      <w:r>
        <w:t>(5, u'0.000*"experiment" + 0.000*"petition" + 0.000*"stray" + 0.000*"composer" + 0.000*"vet" + 0.000*"bakery" + 0.000*"concert" + 0.000*"theatre" + 0.000*"homosexual" + 0.000*"feed" + 0.000*"lab" + 0.000*"factory" + 0.000*"collect" + 0.000*"animal" + 0.000*"gas" + 0.000*"letter" + 0.000*"goodbye" + 0.000*"synagogue" + 0.000*"shaking" + 0.000*"marko" + 0.000*"dragging" + 0.000*"milan" + 0.000*"pettitions" + 0.000*"fundraising" + 0.000*"mouth" + 0.000*"punishing" + 0.000*"svakom" + 0.000*"ooh" + 0.000*"piano" + 0.000*"ra"')</w:t>
      </w:r>
    </w:p>
    <w:p>
      <w:r>
        <w:t>(6, u'0.000*"cuddle" + 0.000*"suck" + 0.000*"trip" + 0.000*"draw" + 0.000*"volunteer" + 0.000*"drawing" + 0.000*"laugh" + 0.000*"road" + 0.000*"opisati" + 0.000*"reaction" + 0.000*"hygenical" + 0.000*"vrati" + 0.000*"donio" + 0.000*"dizajner" + 0.000*"cimerica" + 0.000*"diplomu" + 0.000*"posti" + 0.000*"refer" + 0.000*"carried" + 0.000*"yell" + 0.000*"veterinara" + 0.000*"smanje" + 0.000*"backyard" + 0.000*"chat" + 0.000*"valjda" + 0.000*"radim" + 0.000*"adopted" + 0.000*"stupni" + 0.000*"koristiti" + 0.000*"selu"')</w:t>
      </w:r>
    </w:p>
    <w:p>
      <w:r>
        <w:t>(7, u'0.000*"sculpture" + 0.000*"sculptor" + 0.000*"material" + 0.000*"program" + 0.000*"faster" + 0.000*"signature" + 0.000*"waited" + 0.000*"tool" + 0.000*"object" + 0.000*"pa" + 0.000*"vanish" + 0.000*"darko" + 0.000*"remain" + 0.000*"task" + 0.000*"atypical" + 0.000*"device" + 0.000*"oportunity" + 0.000*"consisted" + 0.000*"engagement" + 0.000*"moulding" + 0.000*"thorugh" + 0.000*"observing" + 0.000*"crucial" + 0.000*"discovered" + 0.000*"technology" + 0.000*"base" + 0.000*"belief" + 0.000*"metamorphosis" + 0.000*"statuary" + 0.000*"engraved"')</w:t>
      </w:r>
    </w:p>
    <w:p>
      <w:pPr>
        <w:pStyle w:val="Heading1"/>
      </w:pPr>
      <w:r>
        <w:t>(8,1500)</w:t>
      </w:r>
    </w:p>
    <w:p>
      <w:r>
        <w:t>(0, u'0.000*"inn" + 0.000*"franchise" + 0.000*"sip" + 0.000*"cemetery" + 0.000*"creation" + 0.000*"statue" + 0.000*"toy" + 0.000*"neighbor" + 0.000*"mechanism" + 0.000*"cost" + 0.000*"nazi" + 0.000*"reminder" + 0.000*"similarity" + 0.000*"shot" + 0.000*"structure" + 0.000*"mall" + 0.000*"product" + 0.000*"aspect" + 0.000*"store" + 0.000*"miss" + 0.000*"professor" + 0.000*"policy" + 0.000*"symbol" + 0.000*"majority" + 0.000*"bank" + 0.000*"identification" + 0.000*"friday" + 0.000*"representation" + 0.000*"election" + 0.000*"background"')</w:t>
      </w:r>
    </w:p>
    <w:p>
      <w:r>
        <w:t>(1, u'0.000*"enrolled" + 0.000*"kenan" + 0.000*"environment" + 0.000*"motivate" + 0.000*"heavily" + 0.000*"projecting" + 0.000*"anj" + 0.000*"dreadfulness" + 0.000*"kahvi" + 0.000*"unhealthy" + 0.000*"training" + 0.000*"stadium" + 0.000*"intelligent" + 0.000*"eljezni" + 0.000*"onto" + 0.000*"erase" + 0.000*"capability" + 0.000*"repaired" + 0.000*"stranger" + 0.000*"acceptance" + 0.000*"effort" + 0.000*"actively" + 0.000*"accidently" + 0.000*"individually" + 0.000*"spirit" + 0.000*"functioning" + 0.000*"brutally" + 0.000*"reference" + 0.000*"murdered" + 0.000*"must"')</w:t>
      </w:r>
    </w:p>
    <w:p>
      <w:r>
        <w:t>(2, u'0.000*"photovoice" + 0.000*"peaceful" + 0.000*"perception" + 0.000*"capacity" + 0.000*"member" + 0.000*"inspire" + 0.000*"emptiness" + 0.000*"hungry" + 0.000*"ruined" + 0.000*"1948" + 0.000*"thats" + 0.000*"uncle" + 0.000*"organisation" + 0.000*"ngo" + 0.000*"mass" + 0.000*"jail" + 0.000*"ruling" + 0.000*"waterfall" + 0.000*"islamics" + 0.000*"harmony" + 0.000*"shock" + 0.000*"oligarchy" + 0.000*"apparently" + 0.000*"husrev" + 0.000*"ruining" + 0.000*"negativity" + 0.000*"involvement" + 0.000*"propagandistic" + 0.000*"institute" + 0.000*"horror"')</w:t>
      </w:r>
    </w:p>
    <w:p>
      <w:r>
        <w:t>(3, u'0.000*"hijab" + 0.000*"returned" + 0.000*"surviving" + 0.000*"received" + 0.000*"stigma" + 0.000*"concerned" + 0.000*"focusing" + 0.000*"root" + 0.000*"believer" + 0.000*"behavior" + 0.000*"displayed" + 0.000*"interrelated" + 0.000*"yogoslavia" + 0.000*"awareness" + 0.000*"homophobic" + 0.000*"spread" + 0.000*"spreading" + 0.000*"colored" + 0.000*"expand" + 0.000*"contributed" + 0.000*"solving" + 0.000*"backlash" + 0.000*"christianity" + 0.000*"prejudice" + 0.000*"judaism" + 0.000*"ungrateful" + 0.000*"belma" + 0.000*"accurately" + 0.000*"particularly" + 0.000*"praying"')</w:t>
      </w:r>
    </w:p>
    <w:p>
      <w:r>
        <w:t>(4, u'0.000*"parking" + 0.000*"illness" + 0.000*"sculpture" + 0.000*"sculptor" + 0.000*"journal" + 0.000*"currently" + 0.000*"assistant" + 0.000*"written" + 0.000*"chosen" + 0.000*"master" + 0.000*"ngo" + 0.000*"direction" + 0.000*"whose" + 0.000*"challenge" + 0.000*"material" + 0.000*"diversity" + 0.000*"35" + 0.000*"listened" + 0.000*"land" + 0.000*"photographer" + 0.000*"jen" + 0.000*"parliament" + 0.000*"absurd" + 0.000*"italian" + 0.000*"object" + 0.000*"tool" + 0.000*"politician" + 0.000*"variance" + 0.000*"policeman" + 0.000*"speed"')</w:t>
      </w:r>
    </w:p>
    <w:p>
      <w:r>
        <w:t>(5, u'0.000*"flight" + 0.000*"responsibility" + 0.000*"drive" + 0.000*"candle" + 0.000*"waitress" + 0.000*"searching" + 0.000*"caffe" + 0.000*"concourse" + 0.000*"federal" + 0.000*"spontaneous" + 0.000*"replica" + 0.000*"taxi" + 0.000*"labour" + 0.000*"cab" + 0.000*"danijel" + 0.000*"jobless" + 0.000*"workshop" + 0.000*"communicative" + 0.000*"sculpturing" + 0.000*"steal" + 0.000*"centre" + 0.000*"graphic" + 0.000*"text" + 0.000*"involves" + 0.000*"district" + 0.000*"methodic" + 0.000*"alvin" + 0.000*"dripping" + 0.000*"institution" + 0.000*"depress"')</w:t>
      </w:r>
    </w:p>
    <w:p>
      <w:r>
        <w:t>(6, u'0.000*"making" + 0.000*"cannot" + 0.000*"start" + 0.000*"photography" + 0.000*"help" + 0.000*"order" + 0.000*"working" + 0.000*"usually" + 0.000*"another" + 0.000*"forward" + 0.000*"medium" + 0.000*"society" + 0.000*"thinking" + 0.000*"moment" + 0.000*"living" + 0.000*"picture" + 0.000*"world" + 0.000*"whole" + 0.000*"religion" + 0.000*"fine" + 0.000*"around" + 0.000*"though" + 0.000*"took" + 0.000*"everybody" + 0.000*"perspective" + 0.000*"used" + 0.000*"peace" + 0.000*"sometimes" + 0.000*"muslim" + 0.000*"conflict"')</w:t>
      </w:r>
    </w:p>
    <w:p>
      <w:r>
        <w:t>(7, u'0.000*"woman" + 0.000*"mexican" + 0.000*"gossip" + 0.000*"anthem" + 0.000*"wake" + 0.000*"wear" + 0.000*"drug" + 0.000*"revolution" + 0.000*"conservative" + 0.000*"draw" + 0.000*"festival" + 0.000*"expectation" + 0.000*"significance" + 0.000*"slovenia" + 0.000*"pregnant" + 0.000*"celebration" + 0.000*"marry" + 0.000*"religiously" + 0.000*"week" + 0.000*"village" + 0.000*"eye" + 0.000*"relationship" + 0.000*"truck" + 0.000*"soldier" + 0.000*"weird" + 0.000*"scary" + 0.000*"choosing" + 0.000*"secret" + 0.000*"feminist" + 0.000*"hot"')</w:t>
      </w:r>
    </w:p>
    <w:p>
      <w:pPr>
        <w:pStyle w:val="Heading1"/>
      </w:pPr>
      <w:r>
        <w:t>(8,2000)</w:t>
      </w:r>
    </w:p>
    <w:p>
      <w:r>
        <w:t>(0, u'0.000*"apartment" + 0.000*"gossip" + 0.000*"mexican" + 0.000*"body" + 0.000*"keen" + 0.000*"diplomacy" + 0.000*"1992" + 0.000*"function" + 0.000*"capacity" + 0.000*"stranger" + 0.000*"capability" + 0.000*"actively" + 0.000*"kenan" + 0.000*"accidently" + 0.000*"heavily" + 0.000*"projecting" + 0.000*"eljezni" + 0.000*"motivate" + 0.000*"environment" + 0.000*"dreadfulness" + 0.000*"repaired" + 0.000*"brutally" + 0.000*"kahvi" + 0.000*"unhealthy" + 0.000*"anj" + 0.000*"erase" + 0.000*"onto" + 0.000*"acceptance" + 0.000*"spirit" + 0.000*"functioning"')</w:t>
      </w:r>
    </w:p>
    <w:p>
      <w:r>
        <w:t>(1, u'0.000*"parking" + 0.000*"illness" + 0.000*"abuse" + 0.000*"ngo" + 0.000*"journal" + 0.000*"democrat" + 0.000*"criminal" + 0.000*"abusing" + 0.000*"collection" + 0.000*"worker" + 0.000*"party" + 0.000*"fake" + 0.000*"movement" + 0.000*"member" + 0.000*"election" + 0.000*"design" + 0.000*"direction" + 0.000*"ordinary" + 0.000*"nationalism" + 0.000*"image" + 0.000*"minority" + 0.000*"federation" + 0.000*"photographer" + 0.000*"entitled" + 0.000*"track" + 0.000*"bet" + 0.000*"chess" + 0.000*"minor" + 0.000*"inspires" + 0.000*"capable"')</w:t>
      </w:r>
    </w:p>
    <w:p>
      <w:r>
        <w:t>(2, u'0.000*"anthem" + 0.000*"flag" + 0.000*"wake" + 0.000*"sculpture" + 0.000*"sculptor" + 0.000*"book" + 0.000*"motivation" + 0.000*"tumor" + 0.000*"sentimentality" + 0.000*"illegal" + 0.000*"passage" + 0.000*"smartest" + 0.000*"fashioned" + 0.000*"there" + 0.000*"religous" + 0.000*"obeying" + 0.000*"innocence" + 0.000*"borderline" + 0.000*"as" + 0.000*"honey" + 0.000*"grant" + 0.000*"chasing" + 0.000*"barely" + 0.000*"diva" + 0.000*"3rd" + 0.000*"penja" + 0.000*"custodial" + 0.000*"appraised" + 0.000*"irb" + 0.000*"beggar"')</w:t>
      </w:r>
    </w:p>
    <w:p>
      <w:r>
        <w:t>(3, u'0.000*"painting" + 0.000*"reminder" + 0.000*"mall" + 0.000*"mountain" + 0.000*"finding" + 0.000*"fill" + 0.000*"remembering" + 0.000*"politician" + 0.000*"feed" + 0.000*"flood" + 0.000*"homosexual" + 0.000*"dog" + 0.000*"statue" + 0.000*"toy" + 0.000*"inn" + 0.000*"franchise" + 0.000*"sip" + 0.000*"creation" + 0.000*"cemetery" + 0.000*"horrible" + 0.000*"building" + 0.000*"commemoration" + 0.000*"empty" + 0.000*"specially" + 0.000*"cat" + 0.000*"piece" + 0.000*"art" + 0.000*"weekend" + 0.000*"location" + 0.000*"major"')</w:t>
      </w:r>
    </w:p>
    <w:p>
      <w:r>
        <w:t>(4, u'0.000*"death" + 0.000*"preference" + 0.000*"guide" + 0.000*"signing" + 0.000*"understanding" + 0.000*"opposite" + 0.000*"grade" + 0.000*"solution" + 0.000*"citizen" + 0.000*"birth" + 0.000*"book" + 0.000*"vezala" + 0.000*"judging" + 0.000*"maminoj" + 0.000*"inability" + 0.000*"procedure" + 0.000*"stariju" + 0.000*"koj" + 0.000*"odvajaju" + 0.000*"donijeli" + 0.000*"ivota" + 0.000*"svoju" + 0.000*"wished" + 0.000*"izme" + 0.000*"posavjetova" + 0.000*"vjerovatno" + 0.000*"endan" + 0.000*"buh" + 0.000*"logi" + 0.000*"prevesti"')</w:t>
      </w:r>
    </w:p>
    <w:p>
      <w:r>
        <w:t>(5, u'0.000*"hijab" + 0.000*"necklace" + 0.000*"hypothesis" + 0.000*"fled" + 0.000*"behavior" + 0.000*"forbidding" + 0.000*"root" + 0.000*"surviving" + 0.000*"spreading" + 0.000*"displayed" + 0.000*"returned" + 0.000*"teah" + 0.000*"interrelated" + 0.000*"argument" + 0.000*"transphobia" + 0.000*"stigma" + 0.000*"focusing" + 0.000*"foot" + 0.000*"struggle" + 0.000*"belma" + 0.000*"believer" + 0.000*"solving" + 0.000*"stigmatizing" + 0.000*"received" + 0.000*"implemented" + 0.000*"optimistic" + 0.000*"allows" + 0.000*"ungrateful" + 0.000*"scrap" + 0.000*"expand"')</w:t>
      </w:r>
    </w:p>
    <w:p>
      <w:r>
        <w:t>(6, u'0.000*"hill" + 0.000*"tomb" + 0.000*"band" + 0.000*"bridesmaid" + 0.000*"bridge" + 0.000*"scarf" + 0.000*"release" + 0.000*"card" + 0.000*"pa" + 0.000*"republic" + 0.000*"journalist" + 0.000*"husband" + 0.000*"headscarf" + 0.000*"studira" + 0.000*"razdvojili" + 0.000*"marame" + 0.000*"zeleno" + 0.000*"aggravates" + 0.000*"izgubili" + 0.000*"whennje" + 0.000*"test" + 0.000*"izbaci" + 0.000*"moor" + 0.000*"exhumation" + 0.000*"predavanja" + 0.000*"greatest" + 0.000*"ajmo" + 0.000*"spring" + 0.000*"presidens" + 0.000*"bbc"')</w:t>
      </w:r>
    </w:p>
    <w:p>
      <w:r>
        <w:t>(7, u'0.000*"20" + 0.000*"muslim" + 0.000*"international" + 0.000*"connected" + 0.000*"peace" + 0.000*"choose" + 0.000*"state" + 0.000*"study" + 0.000*"somewhere" + 0.000*"thinking" + 0.000*"order" + 0.000*"getting" + 0.000*"world" + 0.000*"everybody" + 0.000*"bad" + 0.000*"start" + 0.000*"story" + 0.000*"happening" + 0.000*"friend" + 0.000*"working" + 0.000*"usually" + 0.000*"knew" + 0.000*"help" + 0.000*"photography" + 0.000*"though" + 0.000*"situation" + 0.000*"love" + 0.000*"making" + 0.000*"explain" + 0.000*"bigger"')</w:t>
      </w:r>
    </w:p>
    <w:p>
      <w:pPr>
        <w:pStyle w:val="Heading1"/>
      </w:pPr>
      <w:r>
        <w:t>(9,500)</w:t>
      </w:r>
    </w:p>
    <w:p>
      <w:r>
        <w:t>(0, u'0.000*"politician" + 0.000*"woman" + 0.000*"uncle" + 0.000*"body" + 0.000*"art" + 0.000*"state" + 0.000*"project" + 0.000*"program" + 0.000*"painting" + 0.000*"german" + 0.000*"walk" + 0.000*"eye" + 0.000*"ngo" + 0.000*"wear" + 0.000*"mosque" + 0.000*"croatian" + 0.000*"apartment" + 0.000*"serbian" + 0.000*"background" + 0.000*"language" + 0.000*"nationality" + 0.000*"building" + 0.000*"reminder" + 0.000*"system" + 0.000*"election" + 0.000*"21" + 0.000*"culture" + 0.000*"catholic" + 0.000*"memory" + 0.000*"diploma"')</w:t>
      </w:r>
    </w:p>
    <w:p>
      <w:r>
        <w:t>(1, u'0.000*"teach" + 0.000*"master" + 0.000*"tool" + 0.000*"raised" + 0.000*"although" + 0.000*"growing" + 0.000*"option" + 0.000*"teacher" + 0.000*"meaningful" + 0.000*"nowadays" + 0.000*"office" + 0.000*"lead" + 0.000*"focus" + 0.000*"mi" + 0.000*"em" + 0.000*"birth" + 0.000*"whose" + 0.000*"pre" + 0.000*"visual" + 0.000*"communicate" + 0.000*"topic" + 0.000*"drive" + 0.000*"fill" + 0.000*"somehow" + 0.000*"finding" + 0.000*"mountain" + 0.000*"ti" + 0.000*"context" + 0.000*"skill" + 0.000*"teaching"')</w:t>
      </w:r>
    </w:p>
    <w:p>
      <w:r>
        <w:t>(2, u'0.000*"guide" + 0.000*"preference" + 0.000*"death" + 0.000*"signing" + 0.000*"citizen" + 0.000*"book" + 0.000*"birth" + 0.000*"voljeli" + 0.000*"letting" + 0.000*"hrabro" + 0.000*"commonwealth" + 0.000*"povezani" + 0.000*"dogovarali" + 0.000*"developed" + 0.000*"demonstrated" + 0.000*"srednja" + 0.000*"titi" + 0.000*"registry" + 0.000*"bosanskom" + 0.000*"istih" + 0.000*"bed" + 0.000*"ivim" + 0.000*"skontala" + 0.000*"compromise" + 0.000*"malu" + 0.000*"tada" + 0.000*"tvoja" + 0.000*"radi" + 0.000*"fascinating" + 0.000*"digital"')</w:t>
      </w:r>
    </w:p>
    <w:p>
      <w:r>
        <w:t>(3, u'0.000*"parking" + 0.000*"illness" + 0.000*"journal" + 0.000*"canton" + 0.000*"proposal" + 0.000*"victim" + 0.000*"newspaper" + 0.000*"shameful" + 0.000*"entitled" + 0.000*"presidency" + 0.000*"insecure" + 0.000*"debate" + 0.000*"treatise" + 0.000*"hire" + 0.000*"pedagogist" + 0.000*"lcd" + 0.000*"50km" + 0.000*"embassy" + 0.000*"smallest" + 0.000*"achieved" + 0.000*"confidentiality" + 0.000*"produce" + 0.000*"drove" + 0.000*"report" + 0.000*"revealed" + 0.000*"witch" + 0.000*"stigmatisation" + 0.000*"controlled" + 0.000*"craft" + 0.000*"pedagogy"')</w:t>
      </w:r>
    </w:p>
    <w:p>
      <w:r>
        <w:t>(4, u'0.000*"harmony" + 0.000*"ruling" + 0.000*"loose" + 0.000*"ruining" + 0.000*"shake" + 0.000*"waterfall" + 0.000*"islamics" + 0.000*"gazi" + 0.000*"negativity" + 0.000*"apparently" + 0.000*"cekic" + 0.000*"horror" + 0.000*"husrev" + 0.000*"several" + 0.000*"revenge" + 0.000*"shock" + 0.000*"propagandistic" + 0.000*"involvement" + 0.000*"bey" + 0.000*"closest" + 0.000*"institute" + 0.000*"graf" + 0.000*"jail" + 0.000*"picturing" + 0.000*"oligarchy" + 0.000*"amer" + 0.000*"grave" + 0.000*"fear" + 0.000*"surrounding" + 0.000*"peaceful"')</w:t>
      </w:r>
    </w:p>
    <w:p>
      <w:r>
        <w:t>(5, u'0.000*"organisation" + 0.000*"capacity" + 0.000*"operation" + 0.000*"standard" + 0.000*"core" + 0.000*"necessary" + 0.000*"specially" + 0.000*"possibility" + 0.000*"nature" + 0.000*"drive" + 0.000*"transfer" + 0.000*"concourse" + 0.000*"occupation" + 0.000*"alvin" + 0.000*"technique" + 0.000*"labour" + 0.000*"cab" + 0.000*"waitress" + 0.000*"suitable" + 0.000*"searching" + 0.000*"danijel" + 0.000*"centre" + 0.000*"sculpturing" + 0.000*"taxi" + 0.000*"institution" + 0.000*"duty" + 0.000*"replica" + 0.000*"brief" + 0.000*"section" + 0.000*"federal"')</w:t>
      </w:r>
    </w:p>
    <w:p>
      <w:r>
        <w:t>(6, u'0.000*"feed" + 0.000*"wake" + 0.000*"anthem" + 0.000*"club" + 0.000*"damaged" + 0.000*"sport" + 0.000*"carry" + 0.000*"enrolled" + 0.000*"acceptance" + 0.000*"onto" + 0.000*"functioning" + 0.000*"kenan" + 0.000*"environment" + 0.000*"stranger" + 0.000*"anj" + 0.000*"unhealthy" + 0.000*"dreadfulness" + 0.000*"heavily" + 0.000*"erase" + 0.000*"training" + 0.000*"effort" + 0.000*"spirit" + 0.000*"projecting" + 0.000*"individually" + 0.000*"intelligent" + 0.000*"accidently" + 0.000*"motivate" + 0.000*"capability" + 0.000*"brutally" + 0.000*"repaired"')</w:t>
      </w:r>
    </w:p>
    <w:p>
      <w:r>
        <w:t>(7, u'0.000*"sculptor" + 0.000*"sculpture" + 0.000*"material" + 0.000*"waited" + 0.000*"faster" + 0.000*"signature" + 0.000*"tool" + 0.000*"pa" + 0.000*"principle" + 0.000*"flow" + 0.000*"fate" + 0.000*"exceptionally" + 0.000*"remain" + 0.000*"statuary" + 0.000*"perceive" + 0.000*"samir" + 0.000*"extract" + 0.000*"manufactured" + 0.000*"surroundings" + 0.000*"noticeable" + 0.000*"vedo" + 0.000*"reflected" + 0.000*"throught" + 0.000*"cherish" + 0.000*"painter" + 0.000*"trend" + 0.000*"varied" + 0.000*"timeless" + 0.000*"acutally" + 0.000*"mindedness"')</w:t>
      </w:r>
    </w:p>
    <w:p>
      <w:r>
        <w:t>(8, u'0.000*"cuddle" + 0.000*"suck" + 0.000*"pozitivno" + 0.000*"raspust" + 0.000*"poplave" + 0.000*"touched" + 0.000*"diplomu" + 0.000*"profesionalno" + 0.000*"nogu" + 0.000*"njenu" + 0.000*"ivimo" + 0.000*"zabraniti" + 0.000*"dol" + 0.000*"supu" + 0.000*"nekad" + 0.000*"smio" + 0.000*"pticu" + 0.000*"aminas" + 0.000*"zeid" + 0.000*"sporazumu" + 0.000*"povrijedio" + 0.000*"vjera" + 0.000*"ovjek" + 0.000*"ujutru" + 0.000*"likovnu" + 0.000*"bismo" + 0.000*"aid" + 0.000*"totalno" + 0.000*"uvam" + 0.000*"decrease"')</w:t>
      </w:r>
    </w:p>
    <w:p>
      <w:pPr>
        <w:pStyle w:val="Heading1"/>
      </w:pPr>
      <w:r>
        <w:t>(9,750)</w:t>
      </w:r>
    </w:p>
    <w:p>
      <w:r>
        <w:t>(0, u'0.000*"jenifer" + 0.000*"aspect" + 0.000*"cost" + 0.000*"mechanism" + 0.000*"financial" + 0.000*"keen" + 0.000*"diplomacy" + 0.000*"background" + 0.000*"development" + 0.000*"function" + 0.000*"majority" + 0.000*"symbol" + 0.000*"franchise" + 0.000*"toy" + 0.000*"cemetery" + 0.000*"statue" + 0.000*"sip" + 0.000*"inn" + 0.000*"creation" + 0.000*"park" + 0.000*"innocent" + 0.000*"capacity" + 0.000*"similarity" + 0.000*"21" + 0.000*"environment" + 0.000*"effort" + 0.000*"dreadfulness" + 0.000*"projecting" + 0.000*"heavily" + 0.000*"accidently"')</w:t>
      </w:r>
    </w:p>
    <w:p>
      <w:r>
        <w:t>(1, u'0.000*"illness" + 0.000*"parking" + 0.000*"journal" + 0.000*"ngo" + 0.000*"photographer" + 0.000*"favor" + 0.000*"agriculture" + 0.000*"coped" + 0.000*"ambassador" + 0.000*"policeman" + 0.000*"stigmatisation" + 0.000*"sold" + 0.000*"inscription" + 0.000*"irritated" + 0.000*"speed" + 0.000*"newspaper" + 0.000*"pedagogy" + 0.000*"circus" + 0.000*"witch" + 0.000*"hire" + 0.000*"31" + 0.000*"limit" + 0.000*"controlled" + 0.000*"victim" + 0.000*"donor" + 0.000*"track" + 0.000*"learns" + 0.000*"embassy" + 0.000*"gritty" + 0.000*"produce"')</w:t>
      </w:r>
    </w:p>
    <w:p>
      <w:r>
        <w:t>(2, u'0.000*"feed" + 0.000*"art" + 0.000*"wake" + 0.000*"anthem" + 0.000*"sculpture" + 0.000*"sculptor" + 0.000*"flag" + 0.000*"grade" + 0.000*"book" + 0.000*"soul" + 0.000*"full" + 0.000*"action" + 0.000*"material" + 0.000*"movement" + 0.000*"fake" + 0.000*"scary" + 0.000*"choosing" + 0.000*"answer" + 0.000*"machine" + 0.000*"teaching" + 0.000*"theatre" + 0.000*"concert" + 0.000*"screen" + 0.000*"piece" + 0.000*"return" + 0.000*"criminal" + 0.000*"democrat" + 0.000*"music" + 0.000*"associate" + 0.000*"graduate"')</w:t>
      </w:r>
    </w:p>
    <w:p>
      <w:r>
        <w:t>(3, u'0.000*"order" + 0.000*"making" + 0.000*"world" + 0.000*"happy" + 0.000*"look" + 0.000*"took" + 0.000*"huge" + 0.000*"cannot" + 0.000*"money" + 0.000*"picture" + 0.000*"around" + 0.000*"express" + 0.000*"move" + 0.000*"another" + 0.000*"two" + 0.000*"feel" + 0.000*"everything" + 0.000*"change" + 0.000*"person" + 0.000*"someone" + 0.000*"explain" + 0.000*"old" + 0.000*"able" + 0.000*"sometimes" + 0.000*"usually" + 0.000*"whole" + 0.000*"high" + 0.000*"show" + 0.000*"young" + 0.000*"always"')</w:t>
      </w:r>
    </w:p>
    <w:p>
      <w:r>
        <w:t>(4, u'0.000*"order" + 0.000*"making" + 0.000*"world" + 0.000*"happy" + 0.000*"look" + 0.000*"took" + 0.000*"huge" + 0.000*"cannot" + 0.000*"money" + 0.000*"picture" + 0.000*"around" + 0.000*"express" + 0.000*"move" + 0.000*"another" + 0.000*"two" + 0.000*"feel" + 0.000*"everything" + 0.000*"change" + 0.000*"person" + 0.000*"someone" + 0.000*"explain" + 0.000*"old" + 0.000*"able" + 0.000*"sometimes" + 0.000*"usually" + 0.000*"whole" + 0.000*"high" + 0.000*"show" + 0.000*"young" + 0.000*"always"')</w:t>
      </w:r>
    </w:p>
    <w:p>
      <w:r>
        <w:t>(5, u'0.000*"gossip" + 0.000*"mexican" + 0.000*"revolution" + 0.000*"conservative" + 0.000*"draw" + 0.000*"festival" + 0.000*"eye" + 0.000*"soldier" + 0.000*"italian" + 0.000*"daughter" + 0.000*"apartment" + 0.000*"enemy" + 0.000*"subtitle" + 0.000*"writer" + 0.000*"uncle" + 0.000*"woman" + 0.000*"door" + 0.000*"damage" + 0.000*"injury" + 0.000*"agnostic" + 0.000*"sending" + 0.000*"sixteen" + 0.000*"sex" + 0.000*"bacon" + 0.000*"communism" + 0.000*"december" + 0.000*"explore" + 0.000*"mineral" + 0.000*"2011" + 0.000*"dead"')</w:t>
      </w:r>
    </w:p>
    <w:p>
      <w:r>
        <w:t>(6, u'0.000*"flight" + 0.000*"responsibility" + 0.000*"drive" + 0.000*"candle" + 0.000*"assumed" + 0.000*"expressive" + 0.000*"transfer" + 0.000*"rough" + 0.000*"workshop" + 0.000*"occupation" + 0.000*"spontaneous" + 0.000*"dripping" + 0.000*"v" + 0.000*"graphic" + 0.000*"federal" + 0.000*"pilot" + 0.000*"institution" + 0.000*"sustain" + 0.000*"involves" + 0.000*"caffe" + 0.000*"syndrome" + 0.000*"depress" + 0.000*"jobless" + 0.000*"section" + 0.000*"labour" + 0.000*"waitress" + 0.000*"copying" + 0.000*"methodic" + 0.000*"sculpturing" + 0.000*"joy"')</w:t>
      </w:r>
    </w:p>
    <w:p>
      <w:r>
        <w:t>(7, u'0.000*"order" + 0.000*"making" + 0.000*"world" + 0.000*"happy" + 0.000*"look" + 0.000*"took" + 0.000*"huge" + 0.000*"cannot" + 0.000*"money" + 0.000*"picture" + 0.000*"around" + 0.000*"express" + 0.000*"move" + 0.000*"another" + 0.000*"two" + 0.000*"feel" + 0.000*"everything" + 0.000*"change" + 0.000*"person" + 0.000*"someone" + 0.000*"explain" + 0.000*"old" + 0.000*"able" + 0.000*"sometimes" + 0.000*"usually" + 0.000*"whole" + 0.000*"high" + 0.000*"show" + 0.000*"young" + 0.000*"always"')</w:t>
      </w:r>
    </w:p>
    <w:p>
      <w:r>
        <w:t>(8, u'0.000*"uncle" + 0.000*"shake" + 0.000*"cekic" + 0.000*"apparently" + 0.000*"horror" + 0.000*"grave" + 0.000*"ruining" + 0.000*"revenge" + 0.000*"loose" + 0.000*"harmony" + 0.000*"husrev" + 0.000*"bey" + 0.000*"jail" + 0.000*"islamics" + 0.000*"ruling" + 0.000*"amer" + 0.000*"gazi" + 0.000*"closest" + 0.000*"picturing" + 0.000*"propagandistic" + 0.000*"several" + 0.000*"waterfall" + 0.000*"oligarchy" + 0.000*"institute" + 0.000*"negativity" + 0.000*"graf" + 0.000*"involvement" + 0.000*"shock" + 0.000*"tomorrow" + 0.000*"footage"')</w:t>
      </w:r>
    </w:p>
    <w:p>
      <w:pPr>
        <w:pStyle w:val="Heading1"/>
      </w:pPr>
      <w:r>
        <w:t>(9,1000)</w:t>
      </w:r>
    </w:p>
    <w:p>
      <w:r>
        <w:t>(0, u'0.000*"help" + 0.000*"cannot" + 0.000*"another" + 0.000*"happy" + 0.000*"world" + 0.000*"order" + 0.000*"photography" + 0.000*"change" + 0.000*"grow" + 0.000*"political" + 0.000*"side" + 0.000*"making" + 0.000*"learn" + 0.000*"always" + 0.000*"young" + 0.000*"picture" + 0.000*"herzegovina" + 0.000*"le" + 0.000*"huge" + 0.000*"took" + 0.000*"feel" + 0.000*"say" + 0.000*"two" + 0.000*"future" + 0.000*"though" + 0.000*"show" + 0.000*"long" + 0.000*"money" + 0.000*"usually" + 0.000*"look"')</w:t>
      </w:r>
    </w:p>
    <w:p>
      <w:r>
        <w:t>(1, u'0.000*"capacity" + 0.000*"standard" + 0.000*"challenge" + 0.000*"value" + 0.000*"organisation" + 0.000*"development" + 0.000*"ngo" + 0.000*"ethnic" + 0.000*"citizen" + 0.000*"function" + 0.000*"challenging" + 0.000*"platform" + 0.000*"target" + 0.000*"engage" + 0.000*"2001" + 0.000*"paradox" + 0.000*"resident" + 0.000*"prospective" + 0.000*"ad" + 0.000*"pursuit" + 0.000*"efficiency" + 0.000*"operating" + 0.000*"provider" + 0.000*"challenged" + 0.000*"appropriate" + 0.000*"coordination" + 0.000*"service" + 0.000*"unofficial" + 0.000*"visible" + 0.000*"operates"')</w:t>
      </w:r>
    </w:p>
    <w:p>
      <w:r>
        <w:t>(2, u'0.000*"conservative" + 0.000*"hijab" + 0.000*"woman" + 0.000*"mexican" + 0.000*"gossip" + 0.000*"eye" + 0.000*"demonstration" + 0.000*"body" + 0.000*"wear" + 0.000*"revolution" + 0.000*"draw" + 0.000*"festival" + 0.000*"tattoo" + 0.000*"soldier" + 0.000*"historical" + 0.000*"acceptable" + 0.000*"surprising" + 0.000*"scene" + 0.000*"expecting" + 0.000*"agreed" + 0.000*"freedom" + 0.000*"italian" + 0.000*"enemy" + 0.000*"apartment" + 0.000*"daughter" + 0.000*"uncle" + 0.000*"subtitle" + 0.000*"writer" + 0.000*"violence" + 0.000*"graffiti"')</w:t>
      </w:r>
    </w:p>
    <w:p>
      <w:r>
        <w:t>(3, u'0.000*"parking" + 0.000*"illness" + 0.000*"abuse" + 0.000*"journal" + 0.000*"ngo" + 0.000*"criminal" + 0.000*"democrat" + 0.000*"grade" + 0.000*"federation" + 0.000*"abusing" + 0.000*"worker" + 0.000*"collection" + 0.000*"party" + 0.000*"american" + 0.000*"identifying" + 0.000*"accept" + 0.000*"level" + 0.000*"fake" + 0.000*"movement" + 0.000*"croat" + 0.000*"protest" + 0.000*"member" + 0.000*"election" + 0.000*"35" + 0.000*"diversity" + 0.000*"title" + 0.000*"studied" + 0.000*"psychotherapy" + 0.000*"division" + 0.000*"direction"')</w:t>
      </w:r>
    </w:p>
    <w:p>
      <w:r>
        <w:t>(4, u'0.000*"mall" + 0.000*"creation" + 0.000*"toy" + 0.000*"inn" + 0.000*"statue" + 0.000*"cemetery" + 0.000*"franchise" + 0.000*"sip" + 0.000*"spot" + 0.000*"nazi" + 0.000*"cost" + 0.000*"mechanism" + 0.000*"similarity" + 0.000*"structure" + 0.000*"shot" + 0.000*"neighbor" + 0.000*"reminder" + 0.000*"piece" + 0.000*"screen" + 0.000*"miss" + 0.000*"store" + 0.000*"hotel" + 0.000*"majority" + 0.000*"symbol" + 0.000*"bank" + 0.000*"friday" + 0.000*"identification" + 0.000*"policy" + 0.000*"representation" + 0.000*"term"')</w:t>
      </w:r>
    </w:p>
    <w:p>
      <w:r>
        <w:t>(5, u'0.000*"wake" + 0.000*"anthem" + 0.000*"tool" + 0.000*"carry" + 0.000*"sculptor" + 0.000*"sculpture" + 0.000*"flag" + 0.000*"enrolled" + 0.000*"brutally" + 0.000*"effort" + 0.000*"erase" + 0.000*"anj" + 0.000*"stranger" + 0.000*"unhealthy" + 0.000*"individually" + 0.000*"motivate" + 0.000*"dreadfulness" + 0.000*"capability" + 0.000*"actively" + 0.000*"repaired" + 0.000*"kahvi" + 0.000*"functioning" + 0.000*"heavily" + 0.000*"projecting" + 0.000*"eljezni" + 0.000*"stadium" + 0.000*"acceptance" + 0.000*"kenan" + 0.000*"intelligent" + 0.000*"spirit"')</w:t>
      </w:r>
    </w:p>
    <w:p>
      <w:r>
        <w:t>(6, u'0.000*"cuddle" + 0.000*"suck" + 0.000*"trip" + 0.000*"draw" + 0.000*"volunteer" + 0.000*"laugh" + 0.000*"drawing" + 0.000*"road" + 0.000*"landslide" + 0.000*"upu" + 0.000*"lovable" + 0.000*"armija" + 0.000*"poplave" + 0.000*"cancel" + 0.000*"stationed" + 0.000*"fell" + 0.000*"sebi" + 0.000*"smisla" + 0.000*"paziti" + 0.000*"veoma" + 0.000*"avid" + 0.000*"yelled" + 0.000*"mali" + 0.000*"nosim" + 0.000*"composing" + 0.000*"vremenom" + 0.000*"posti" + 0.000*"retavi" + 0.000*"malog" + 0.000*"cook"')</w:t>
      </w:r>
    </w:p>
    <w:p>
      <w:r>
        <w:t>(7, u'0.000*"uncle" + 0.000*"husrev" + 0.000*"waterfall" + 0.000*"picturing" + 0.000*"grave" + 0.000*"shake" + 0.000*"cekic" + 0.000*"gazi" + 0.000*"closest" + 0.000*"institute" + 0.000*"negativity" + 0.000*"jail" + 0.000*"involvement" + 0.000*"islamics" + 0.000*"apparently" + 0.000*"horror" + 0.000*"bey" + 0.000*"loose" + 0.000*"graf" + 0.000*"harmony" + 0.000*"ruling" + 0.000*"several" + 0.000*"propagandistic" + 0.000*"amer" + 0.000*"oligarchy" + 0.000*"shock" + 0.000*"ruining" + 0.000*"revenge" + 0.000*"inspire" + 0.000*"emptiness"')</w:t>
      </w:r>
    </w:p>
    <w:p>
      <w:r>
        <w:t>(8, u'0.000*"flight" + 0.000*"responsibility" + 0.000*"drive" + 0.000*"candle" + 0.000*"copying" + 0.000*"expressive" + 0.000*"workshop" + 0.000*"searching" + 0.000*"assumed" + 0.000*"danijel" + 0.000*"joyful" + 0.000*"sustain" + 0.000*"jobless" + 0.000*"spontaneous" + 0.000*"graphic" + 0.000*"joy" + 0.000*"involves" + 0.000*"cab" + 0.000*"transfer" + 0.000*"occupation" + 0.000*"caffe" + 0.000*"brief" + 0.000*"alvin" + 0.000*"concourse" + 0.000*"sculpturing" + 0.000*"rough" + 0.000*"institution" + 0.000*"communicative" + 0.000*"dripping" + 0.000*"entering"')</w:t>
      </w:r>
    </w:p>
    <w:p>
      <w:pPr>
        <w:pStyle w:val="Heading1"/>
      </w:pPr>
      <w:r>
        <w:t>(9,1500)</w:t>
      </w:r>
    </w:p>
    <w:p>
      <w:r>
        <w:t>(0, u'0.000*"wake" + 0.000*"anthem" + 0.000*"book" + 0.000*"flag" + 0.000*"grade" + 0.000*"communist" + 0.000*"8th" + 0.000*"passage" + 0.000*"7th" + 0.000*"treason" + 0.000*"grant" + 0.000*"diva" + 0.000*"fashioned" + 0.000*"obeying" + 0.000*"corpus" + 0.000*"chasing" + 0.000*"custodial" + 0.000*"cheat" + 0.000*"tolstoy" + 0.000*"there" + 0.000*"descendant" + 0.000*"tumor" + 0.000*"sentimentality" + 0.000*"irb" + 0.000*"connotation" + 0.000*"harsh" + 0.000*"smartest" + 0.000*"penja" + 0.000*"religous" + 0.000*"adventurous"')</w:t>
      </w:r>
    </w:p>
    <w:p>
      <w:r>
        <w:t>(1, u'0.000*"world" + 0.000*"muslim" + 0.000*"changed" + 0.000*"international" + 0.000*"cannot" + 0.000*"order" + 0.000*"took" + 0.000*"picture" + 0.000*"long" + 0.000*"another" + 0.000*"always" + 0.000*"back" + 0.000*"somewhere" + 0.000*"love" + 0.000*"getting" + 0.000*"second" + 0.000*"history" + 0.000*"learn" + 0.000*"change" + 0.000*"others" + 0.000*"story" + 0.000*"help" + 0.000*"making" + 0.000*"away" + 0.000*"start" + 0.000*"person" + 0.000*"religion" + 0.000*"hear" + 0.000*"country" + 0.000*"else"')</w:t>
      </w:r>
    </w:p>
    <w:p>
      <w:r>
        <w:t>(2, u'0.000*"feed" + 0.000*"tool" + 0.000*"damaged" + 0.000*"sport" + 0.000*"club" + 0.000*"sculptor" + 0.000*"sculpture" + 0.000*"function" + 0.000*"enrolled" + 0.000*"dreadfulness" + 0.000*"training" + 0.000*"erase" + 0.000*"spirit" + 0.000*"unhealthy" + 0.000*"anj" + 0.000*"kenan" + 0.000*"individually" + 0.000*"eljezni" + 0.000*"projecting" + 0.000*"repaired" + 0.000*"heavily" + 0.000*"acceptance" + 0.000*"intelligent" + 0.000*"capability" + 0.000*"actively" + 0.000*"accidently" + 0.000*"functioning" + 0.000*"kahvi" + 0.000*"stadium" + 0.000*"motivate"')</w:t>
      </w:r>
    </w:p>
    <w:p>
      <w:r>
        <w:t>(3, u'0.000*"draw" + 0.000*"revolution" + 0.000*"eye" + 0.000*"mexican" + 0.000*"gossip" + 0.000*"soldier" + 0.000*"enemy" + 0.000*"salary" + 0.000*"conservative" + 0.000*"festival" + 0.000*"daughter" + 0.000*"uncle" + 0.000*"woman" + 0.000*"croat" + 0.000*"sentence" + 0.000*"italian" + 0.000*"apartment" + 0.000*"writer" + 0.000*"subtitle" + 0.000*"pension" + 0.000*"sleep" + 0.000*"trip" + 0.000*"criminal" + 0.000*"democrat" + 0.000*"floor" + 0.000*"injury" + 0.000*"damage" + 0.000*"agnostic" + 0.000*"door" + 0.000*"wife"')</w:t>
      </w:r>
    </w:p>
    <w:p>
      <w:r>
        <w:t>(4, u'0.000*"hijab" + 0.000*"believer" + 0.000*"complaining" + 0.000*"praying" + 0.000*"concerned" + 0.000*"foot" + 0.000*"wwii" + 0.000*"obligation" + 0.000*"awareness" + 0.000*"necklace" + 0.000*"homophobic" + 0.000*"ungrateful" + 0.000*"accurately" + 0.000*"colored" + 0.000*"spread" + 0.000*"contributed" + 0.000*"argument" + 0.000*"stigmatizing" + 0.000*"received" + 0.000*"compared" + 0.000*"yogoslavia" + 0.000*"photovocie" + 0.000*"behavior" + 0.000*"displayed" + 0.000*"implemented" + 0.000*"particularly" + 0.000*"scandal" + 0.000*"hypothesis" + 0.000*"empathy" + 0.000*"transphobia"')</w:t>
      </w:r>
    </w:p>
    <w:p>
      <w:r>
        <w:t>(5, u'0.000*"painting" + 0.000*"sip" + 0.000*"toy" + 0.000*"statue" + 0.000*"creation" + 0.000*"cemetery" + 0.000*"franchise" + 0.000*"inn" + 0.000*"flight" + 0.000*"selling" + 0.000*"paint" + 0.000*"active" + 0.000*"stable" + 0.000*"winter" + 0.000*"bike" + 0.000*"22" + 0.000*"nazi" + 0.000*"mechanism" + 0.000*"cost" + 0.000*"neighbor" + 0.000*"similarity" + 0.000*"shot" + 0.000*"structure" + 0.000*"reminder" + 0.000*"mall" + 0.000*"responsibility" + 0.000*"drive" + 0.000*"candle" + 0.000*"abstract" + 0.000*"create"')</w:t>
      </w:r>
    </w:p>
    <w:p>
      <w:r>
        <w:t>(6, u'0.000*"world" + 0.000*"muslim" + 0.000*"changed" + 0.000*"cannot" + 0.000*"religion" + 0.000*"took" + 0.000*"long" + 0.000*"picture" + 0.000*"somewhere" + 0.000*"history" + 0.000*"getting" + 0.000*"story" + 0.000*"second" + 0.000*"always" + 0.000*"gossip" + 0.000*"mexican" + 0.000*"international" + 0.000*"making" + 0.000*"start" + 0.000*"order" + 0.000*"back" + 0.000*"away" + 0.000*"another" + 0.000*"love" + 0.000*"learn" + 0.000*"others" + 0.000*"grow" + 0.000*"money" + 0.000*"case" + 0.000*"change"')</w:t>
      </w:r>
    </w:p>
    <w:p>
      <w:r>
        <w:t>(7, u'0.000*"ngo" + 0.000*"illness" + 0.000*"parking" + 0.000*"capacity" + 0.000*"journal" + 0.000*"challenge" + 0.000*"ethnic" + 0.000*"background" + 0.000*"agency" + 0.000*"staff" + 0.000*"value" + 0.000*"standard" + 0.000*"citizen" + 0.000*"focus" + 0.000*"health" + 0.000*"organisation" + 0.000*"development" + 0.000*"title" + 0.000*"division" + 0.000*"psychotherapy" + 0.000*"studied" + 0.000*"si" + 0.000*"access" + 0.000*"refuge" + 0.000*"escape" + 0.000*"expressing" + 0.000*"photographer" + 0.000*"1948" + 0.000*"function" + 0.000*"variance"')</w:t>
      </w:r>
    </w:p>
    <w:p>
      <w:r>
        <w:t>(8, u'0.000*"uncle" + 0.000*"propagandistic" + 0.000*"waterfall" + 0.000*"shake" + 0.000*"husrev" + 0.000*"ruining" + 0.000*"institute" + 0.000*"cekic" + 0.000*"loose" + 0.000*"islamics" + 0.000*"jail" + 0.000*"horror" + 0.000*"closest" + 0.000*"revenge" + 0.000*"amer" + 0.000*"apparently" + 0.000*"negativity" + 0.000*"grave" + 0.000*"involvement" + 0.000*"ruling" + 0.000*"bey" + 0.000*"graf" + 0.000*"harmony" + 0.000*"shock" + 0.000*"oligarchy" + 0.000*"picturing" + 0.000*"gazi" + 0.000*"several" + 0.000*"hungry" + 0.000*"inspire"')</w:t>
      </w:r>
    </w:p>
    <w:p>
      <w:pPr>
        <w:pStyle w:val="Heading1"/>
      </w:pPr>
      <w:r>
        <w:t>(9,2000)</w:t>
      </w:r>
    </w:p>
    <w:p>
      <w:r>
        <w:t>(0, u'0.000*"capacity" + 0.000*"standard" + 0.000*"challenge" + 0.000*"value" + 0.000*"organisation" + 0.000*"ngo" + 0.000*"development" + 0.000*"function" + 0.000*"citizen" + 0.000*"ethnic" + 0.000*"abroad" + 0.000*"appropriate" + 0.000*"reform" + 0.000*"contribution" + 0.000*"enable" + 0.000*"platform" + 0.000*"operating" + 0.000*"eff" + 0.000*"absorbed" + 0.000*"initiative" + 0.000*"bout" + 0.000*"facilitate" + 0.000*"measure" + 0.000*"heavy" + 0.000*"interact" + 0.000*"coordination" + 0.000*"1993" + 0.000*"2004" + 0.000*"concrete" + 0.000*"residence"')</w:t>
      </w:r>
    </w:p>
    <w:p>
      <w:r>
        <w:t>(1, u'0.000*"uncle" + 0.000*"horror" + 0.000*"waterfall" + 0.000*"bey" + 0.000*"ruling" + 0.000*"revenge" + 0.000*"gazi" + 0.000*"amer" + 0.000*"shock" + 0.000*"closest" + 0.000*"husrev" + 0.000*"ruining" + 0.000*"jail" + 0.000*"apparently" + 0.000*"graf" + 0.000*"institute" + 0.000*"propagandistic" + 0.000*"harmony" + 0.000*"shake" + 0.000*"cekic" + 0.000*"loose" + 0.000*"several" + 0.000*"negativity" + 0.000*"grave" + 0.000*"oligarchy" + 0.000*"picturing" + 0.000*"islamics" + 0.000*"involvement" + 0.000*"hungry" + 0.000*"emptiness"')</w:t>
      </w:r>
    </w:p>
    <w:p>
      <w:r>
        <w:t>(2, u'0.000*"training" + 0.000*"kahvi" + 0.000*"capability" + 0.000*"motivate" + 0.000*"stadium" + 0.000*"accidently" + 0.000*"effort" + 0.000*"brutally" + 0.000*"kenan" + 0.000*"environment" + 0.000*"intelligent" + 0.000*"heavily" + 0.000*"dreadfulness" + 0.000*"erase" + 0.000*"projecting" + 0.000*"individually" + 0.000*"stranger" + 0.000*"anj" + 0.000*"functioning" + 0.000*"unhealthy" + 0.000*"actively" + 0.000*"repaired" + 0.000*"onto" + 0.000*"eljezni" + 0.000*"acceptance" + 0.000*"spirit" + 0.000*"unlike" + 0.000*"fulfil" + 0.000*"sport" + 0.000*"club"')</w:t>
      </w:r>
    </w:p>
    <w:p>
      <w:r>
        <w:t>(3, u'0.000*"revolution" + 0.000*"eye" + 0.000*"mexican" + 0.000*"gossip" + 0.000*"enemy" + 0.000*"salary" + 0.000*"conservative" + 0.000*"draw" + 0.000*"festival" + 0.000*"croat" + 0.000*"sentence" + 0.000*"soldier" + 0.000*"italian" + 0.000*"daughter" + 0.000*"uncle" + 0.000*"apartment" + 0.000*"subtitle" + 0.000*"writer" + 0.000*"pension" + 0.000*"criminal" + 0.000*"democrat" + 0.000*"woman" + 0.000*"damage" + 0.000*"injury" + 0.000*"door" + 0.000*"agnostic" + 0.000*"manipulate" + 0.000*"terrorist" + 0.000*"spanish" + 0.000*"counter"')</w:t>
      </w:r>
    </w:p>
    <w:p>
      <w:r>
        <w:t>(4, u'0.000*"flight" + 0.000*"responsibility" + 0.000*"drive" + 0.000*"candle" + 0.000*"graphic" + 0.000*"involves" + 0.000*"privately" + 0.000*"duty" + 0.000*"waitress" + 0.000*"brief" + 0.000*"workshop" + 0.000*"creativity" + 0.000*"taxi" + 0.000*"searching" + 0.000*"alvin" + 0.000*"methodic" + 0.000*"sustain" + 0.000*"text" + 0.000*"joy" + 0.000*"spontaneous" + 0.000*"concourse" + 0.000*"pilot" + 0.000*"depress" + 0.000*"jobless" + 0.000*"technique" + 0.000*"federal" + 0.000*"entering" + 0.000*"rough" + 0.000*"replica" + 0.000*"dripping"')</w:t>
      </w:r>
    </w:p>
    <w:p>
      <w:r>
        <w:t>(5, u'0.000*"anthem" + 0.000*"wake" + 0.000*"book" + 0.000*"flag" + 0.000*"literature" + 0.000*"honor" + 0.000*"return" + 0.000*"scarf" + 0.000*"nerve" + 0.000*"lie" + 0.000*"throw" + 0.000*"sentimental" + 0.000*"97" + 0.000*"wipe" + 0.000*"tumor" + 0.000*"idol" + 0.000*"penja" + 0.000*"appraised" + 0.000*"borderline" + 0.000*"passage" + 0.000*"consenting" + 0.000*"harsh" + 0.000*"fashioned" + 0.000*"barely" + 0.000*"7th" + 0.000*"honey" + 0.000*"8th" + 0.000*"descendant" + 0.000*"beggar" + 0.000*"3rd"')</w:t>
      </w:r>
    </w:p>
    <w:p>
      <w:r>
        <w:t>(6, u'0.000*"sculptor" + 0.000*"sculpture" + 0.000*"material" + 0.000*"tool" + 0.000*"object" + 0.000*"symbolism" + 0.000*"enviroment" + 0.000*"rifle" + 0.000*"metamorphosis" + 0.000*"trend" + 0.000*"recycled" + 0.000*"professionaly" + 0.000*"finnished" + 0.000*"mindedness" + 0.000*"kindly" + 0.000*"zrenjanin" + 0.000*"plank" + 0.000*"maturation" + 0.000*"vedo" + 0.000*"principle" + 0.000*"frame" + 0.000*"remain" + 0.000*"cement" + 0.000*"certanly" + 0.000*"belief" + 0.000*"metal" + 0.000*"technology" + 0.000*"contrast" + 0.000*"fourth" + 0.000*"defined"')</w:t>
      </w:r>
    </w:p>
    <w:p>
      <w:r>
        <w:t>(7, u'0.000*"hijab" + 0.000*"piercing" + 0.000*"believer" + 0.000*"ungrateful" + 0.000*"deeper" + 0.000*"foot" + 0.000*"yogoslavia" + 0.000*"stigma" + 0.000*"disorder" + 0.000*"scrap" + 0.000*"focusing" + 0.000*"contributed" + 0.000*"scandal" + 0.000*"complaining" + 0.000*"prejudice" + 0.000*"argument" + 0.000*"interrelated" + 0.000*"fled" + 0.000*"backlash" + 0.000*"wash" + 0.000*"colored" + 0.000*"hypothesis" + 0.000*"expand" + 0.000*"returned" + 0.000*"christianity" + 0.000*"teah" + 0.000*"compared" + 0.000*"obligation" + 0.000*"surviving" + 0.000*"homophobic"')</w:t>
      </w:r>
    </w:p>
    <w:p>
      <w:r>
        <w:t>(8, u'0.000*"mall" + 0.000*"photographer" + 0.000*"parking" + 0.000*"illness" + 0.000*"statue" + 0.000*"toy" + 0.000*"inn" + 0.000*"sip" + 0.000*"creation" + 0.000*"franchise" + 0.000*"cemetery" + 0.000*"tourist" + 0.000*"neighbor" + 0.000*"policy" + 0.000*"symbol" + 0.000*"german" + 0.000*"spot" + 0.000*"store" + 0.000*"miss" + 0.000*"term" + 0.000*"party" + 0.000*"background" + 0.000*"election" + 0.000*"nazi" + 0.000*"mechanism" + 0.000*"cost" + 0.000*"shot" + 0.000*"structure" + 0.000*"similarity" + 0.000*"reminder"')</w:t>
      </w:r>
    </w:p>
    <w:p>
      <w:pPr>
        <w:pStyle w:val="Heading1"/>
      </w:pPr>
      <w:r>
        <w:t>(10,500)</w:t>
      </w:r>
    </w:p>
    <w:p>
      <w:r>
        <w:t>(0, u'0.000*"flight" + 0.000*"drive" + 0.000*"candle" + 0.000*"waitress" + 0.000*"searching" + 0.000*"taxi" + 0.000*"joy" + 0.000*"danijel" + 0.000*"involves" + 0.000*"institution" + 0.000*"cab" + 0.000*"jobless" + 0.000*"suitable" + 0.000*"privately" + 0.000*"copying" + 0.000*"v" + 0.000*"spontaneous" + 0.000*"district" + 0.000*"text" + 0.000*"communicative" + 0.000*"creativity" + 0.000*"pilot" + 0.000*"expressive" + 0.000*"labour" + 0.000*"workshop" + 0.000*"concourse" + 0.000*"steal" + 0.000*"caffe" + 0.000*"depress" + 0.000*"replica"')</w:t>
      </w:r>
    </w:p>
    <w:p>
      <w:r>
        <w:t>(1, u'0.000*"parking" + 0.000*"illness" + 0.000*"sculpture" + 0.000*"sculptor" + 0.000*"abuse" + 0.000*"ngo" + 0.000*"direction" + 0.000*"action" + 0.000*"journal" + 0.000*"democrat" + 0.000*"criminal" + 0.000*"politician" + 0.000*"written" + 0.000*"assistant" + 0.000*"chosen" + 0.000*"artist" + 0.000*"jen" + 0.000*"ordinary" + 0.000*"member" + 0.000*"abusing" + 0.000*"worker" + 0.000*"collection" + 0.000*"technical" + 0.000*"hello" + 0.000*"exhibit" + 0.000*"direct" + 0.000*"challenge" + 0.000*"whose" + 0.000*"currently" + 0.000*"material"')</w:t>
      </w:r>
    </w:p>
    <w:p>
      <w:r>
        <w:t>(2, u'0.000*"woman" + 0.000*"apartment" + 0.000*"eye" + 0.000*"nationality" + 0.000*"wear" + 0.000*"week" + 0.000*"croat" + 0.000*"soldier" + 0.000*"book" + 0.000*"draw" + 0.000*"anthem" + 0.000*"wake" + 0.000*"dream" + 0.000*"carry" + 0.000*"cat" + 0.000*"revolution" + 0.000*"croatian" + 0.000*"body" + 0.000*"relationship" + 0.000*"football" + 0.000*"function" + 0.000*"enemy" + 0.000*"sleep" + 0.000*"german" + 0.000*"mexican" + 0.000*"gossip" + 0.000*"grade" + 0.000*"opinion" + 0.000*"pride" + 0.000*"girl"')</w:t>
      </w:r>
    </w:p>
    <w:p>
      <w:r>
        <w:t>(3, u'0.000*"usually" + 0.000*"everybody" + 0.000*"part" + 0.000*"give" + 0.000*"much" + 0.000*"conflict" + 0.000*"tell" + 0.000*"hard" + 0.000*"change" + 0.000*"work" + 0.000*"different" + 0.000*"new" + 0.000*"two" + 0.000*"someone" + 0.000*"yes" + 0.000*"architecture" + 0.000*"little" + 0.000*"came" + 0.000*"young" + 0.000*"child" + 0.000*"take" + 0.000*"many" + 0.000*"got" + 0.000*"happened" + 0.000*"photograph" + 0.000*"important" + 0.000*"kind" + 0.000*"used" + 0.000*"world" + 0.000*"side"')</w:t>
      </w:r>
    </w:p>
    <w:p>
      <w:r>
        <w:t>(4, u'0.000*"reminder" + 0.000*"politician" + 0.000*"majority" + 0.000*"symbol" + 0.000*"statue" + 0.000*"toy" + 0.000*"creation" + 0.000*"franchise" + 0.000*"sip" + 0.000*"inn" + 0.000*"cemetery" + 0.000*"neither" + 0.000*"major" + 0.000*"location" + 0.000*"exact" + 0.000*"deserve" + 0.000*"absolutely" + 0.000*"uncle" + 0.000*"institute" + 0.000*"revenge" + 0.000*"closest" + 0.000*"involvement" + 0.000*"propagandistic" + 0.000*"husrev" + 0.000*"shake" + 0.000*"ruining" + 0.000*"bey" + 0.000*"graf" + 0.000*"negativity" + 0.000*"cekic"')</w:t>
      </w:r>
    </w:p>
    <w:p>
      <w:r>
        <w:t>(5, u'0.000*"usually" + 0.000*"everybody" + 0.000*"part" + 0.000*"give" + 0.000*"much" + 0.000*"conflict" + 0.000*"tell" + 0.000*"hard" + 0.000*"change" + 0.000*"work" + 0.000*"different" + 0.000*"new" + 0.000*"two" + 0.000*"someone" + 0.000*"yes" + 0.000*"architecture" + 0.000*"little" + 0.000*"came" + 0.000*"young" + 0.000*"child" + 0.000*"take" + 0.000*"many" + 0.000*"got" + 0.000*"happened" + 0.000*"photograph" + 0.000*"important" + 0.000*"kind" + 0.000*"used" + 0.000*"world" + 0.000*"side"')</w:t>
      </w:r>
    </w:p>
    <w:p>
      <w:r>
        <w:t>(6, u'0.000*"bridesmaid" + 0.000*"tomb" + 0.000*"band" + 0.000*"hill" + 0.000*"bridge" + 0.000*"card" + 0.000*"release" + 0.000*"republic" + 0.000*"oklahoma" + 0.000*"mailed" + 0.000*"ivam" + 0.000*"anthropology" + 0.000*"vic" + 0.000*"symposium" + 0.000*"ubijeno" + 0.000*"speaker" + 0.000*"originally" + 0.000*"greenery" + 0.000*"postane" + 0.000*"proved" + 0.000*"luci" + 0.000*"enouh" + 0.000*"shaped" + 0.000*"wqs" + 0.000*"wounded" + 0.000*"neighborhood" + 0.000*"fer" + 0.000*"potsjeti" + 0.000*"koncentracioni" + 0.000*"namjerno"')</w:t>
      </w:r>
    </w:p>
    <w:p>
      <w:r>
        <w:t>(7, u'0.000*"vet" + 0.000*"composer" + 0.000*"bakery" + 0.000*"petition" + 0.000*"stray" + 0.000*"experiment" + 0.000*"homosexual" + 0.000*"gas" + 0.000*"poisoning" + 0.000*"ly" + 0.000*"ministry" + 0.000*"bija" + 0.000*"envolope" + 0.000*"spelled" + 0.000*"hater" + 0.000*"nowhere" + 0.000*"seperately" + 0.000*"embarrassing" + 0.000*"guitar" + 0.000*"busniess" + 0.000*"punishment" + 0.000*"filter" + 0.000*"fundraising" + 0.000*"intellect" + 0.000*"spelling" + 0.000*"london" + 0.000*"fancy" + 0.000*"twelve" + 0.000*"conduct" + 0.000*"schooling"')</w:t>
      </w:r>
    </w:p>
    <w:p>
      <w:r>
        <w:t>(8, u'0.000*"damage" + 0.000*"injury" + 0.000*"agnostic" + 0.000*"door" + 0.000*"stereotype" + 0.000*"clip" + 0.000*"homosexual" + 0.000*"atheist" + 0.000*"shelter" + 0.000*"flower" + 0.000*"blockade" + 0.000*"portal" + 0.000*"80" + 0.000*"sse" + 0.000*"transcribing" + 0.000*"marige" + 0.000*"bridging" + 0.000*"oka" + 0.000*"reiterate" + 0.000*"galore" + 0.000*"subjektivni" + 0.000*"dating" + 0.000*"eka" + 0.000*"lock" + 0.000*"posting" + 0.000*"kamion" + 0.000*"guilty" + 0.000*"pametna" + 0.000*"imagining" + 0.000*"slijepa"')</w:t>
      </w:r>
    </w:p>
    <w:p>
      <w:r>
        <w:t>(9, u'0.000*"capacity" + 0.000*"standard" + 0.000*"development" + 0.000*"challenge" + 0.000*"ngo" + 0.000*"organisation" + 0.000*"value" + 0.000*"ethnic" + 0.000*"hoc" + 0.000*"interacting" + 0.000*"implement" + 0.000*"reform" + 0.000*"infrastructure" + 0.000*"challenged" + 0.000*"analyse" + 0.000*"challenging" + 0.000*"residence" + 0.000*"engage" + 0.000*"enable" + 0.000*"prospective" + 0.000*"operates" + 0.000*"facilitate" + 0.000*"signal" + 0.000*"concrete" + 0.000*"overall" + 0.000*"shocking" + 0.000*"service" + 0.000*"etc" + 0.000*"campaign" + 0.000*"abroad"')</w:t>
      </w:r>
    </w:p>
    <w:p>
      <w:pPr>
        <w:pStyle w:val="Heading1"/>
      </w:pPr>
      <w:r>
        <w:t>(10,750)</w:t>
      </w:r>
    </w:p>
    <w:p>
      <w:r>
        <w:t>(0, u'0.000*"ruining" + 0.000*"cekic" + 0.000*"involvement" + 0.000*"propagandistic" + 0.000*"grave" + 0.000*"gazi" + 0.000*"bey" + 0.000*"harmony" + 0.000*"shock" + 0.000*"oligarchy" + 0.000*"institute" + 0.000*"loose" + 0.000*"husrev" + 0.000*"shake" + 0.000*"ruling" + 0.000*"apparently" + 0.000*"revenge" + 0.000*"graf" + 0.000*"waterfall" + 0.000*"jail" + 0.000*"horror" + 0.000*"amer" + 0.000*"picturing" + 0.000*"negativity" + 0.000*"islamics" + 0.000*"several" + 0.000*"closest" + 0.000*"fear" + 0.000*"surrounding" + 0.000*"peaceful"')</w:t>
      </w:r>
    </w:p>
    <w:p>
      <w:r>
        <w:t>(1, u'0.000*"franchise" + 0.000*"toy" + 0.000*"inn" + 0.000*"creation" + 0.000*"cemetery" + 0.000*"sip" + 0.000*"statue" + 0.000*"neighbor" + 0.000*"product" + 0.000*"similarity" + 0.000*"mall" + 0.000*"mechanism" + 0.000*"cost" + 0.000*"reminder" + 0.000*"structure" + 0.000*"shot" + 0.000*"nazi" + 0.000*"agnostic" + 0.000*"damage" + 0.000*"door" + 0.000*"injury" + 0.000*"aspect" + 0.000*"professor" + 0.000*"identification" + 0.000*"earth" + 0.000*"gotcha" + 0.000*"tolerant" + 0.000*"friday" + 0.000*"roman" + 0.000*"prayer"')</w:t>
      </w:r>
    </w:p>
    <w:p>
      <w:r>
        <w:t>(2, u'0.000*"responsibility" + 0.000*"core" + 0.000*"21" + 0.000*"kahvi" + 0.000*"eljezni" + 0.000*"brutally" + 0.000*"functioning" + 0.000*"projecting" + 0.000*"environment" + 0.000*"effort" + 0.000*"erase" + 0.000*"spirit" + 0.000*"training" + 0.000*"heavily" + 0.000*"kenan" + 0.000*"onto" + 0.000*"accidently" + 0.000*"acceptance" + 0.000*"stadium" + 0.000*"unhealthy" + 0.000*"anj" + 0.000*"motivate" + 0.000*"repaired" + 0.000*"individually" + 0.000*"intelligent" + 0.000*"actively" + 0.000*"dreadfulness" + 0.000*"capability" + 0.000*"stranger" + 0.000*"lead"')</w:t>
      </w:r>
    </w:p>
    <w:p>
      <w:r>
        <w:t>(3, u'0.000*"particular" + 0.000*"medium" + 0.000*"department" + 0.000*"notice" + 0.000*"simply" + 0.000*"window" + 0.000*"moving" + 0.000*"program" + 0.000*"limited" + 0.000*"positive" + 0.000*"many" + 0.000*"happened" + 0.000*"share" + 0.000*"seperate" + 0.000*"lead" + 0.000*"pre" + 0.000*"ti" + 0.000*"option" + 0.000*"even" + 0.000*"maybe" + 0.000*"tool" + 0.000*"child" + 0.000*"eight" + 0.000*"keeping" + 0.000*"really" + 0.000*"interviewee" + 0.000*"well" + 0.000*"something" + 0.000*"interviewer" + 0.000*"going"')</w:t>
      </w:r>
    </w:p>
    <w:p>
      <w:r>
        <w:t>(4, u'0.000*"sculptor" + 0.000*"sculpture" + 0.000*"material" + 0.000*"faster" + 0.000*"signature" + 0.000*"waited" + 0.000*"program" + 0.000*"tool" + 0.000*"pa" + 0.000*"mindness" + 0.000*"greater" + 0.000*"cherish" + 0.000*"acutally" + 0.000*"statuary" + 0.000*"tutorial" + 0.000*"moulding" + 0.000*"military" + 0.000*"finnished" + 0.000*"varied" + 0.000*"enviroment" + 0.000*"mindedness" + 0.000*"symbolises" + 0.000*"perceive" + 0.000*"define" + 0.000*"plank" + 0.000*"fate" + 0.000*"device" + 0.000*"energy" + 0.000*"oportunity" + 0.000*"ferhat"')</w:t>
      </w:r>
    </w:p>
    <w:p>
      <w:r>
        <w:t>(5, u'0.000*"inn" + 0.000*"creation" + 0.000*"cemetery" + 0.000*"sip" + 0.000*"toy" + 0.000*"statue" + 0.000*"franchise" + 0.000*"mechanism" + 0.000*"cost" + 0.000*"reminder" + 0.000*"structure" + 0.000*"shot" + 0.000*"similarity" + 0.000*"nazi" + 0.000*"mall" + 0.000*"neighbor" + 0.000*"identification" + 0.000*"friday" + 0.000*"bank" + 0.000*"majority" + 0.000*"representation" + 0.000*"symbol" + 0.000*"policy" + 0.000*"aspect" + 0.000*"product" + 0.000*"background" + 0.000*"painting" + 0.000*"church" + 0.000*"miss" + 0.000*"store"')</w:t>
      </w:r>
    </w:p>
    <w:p>
      <w:r>
        <w:t>(6, u'0.000*"politician" + 0.000*"woman" + 0.000*"uncle" + 0.000*"body" + 0.000*"art" + 0.000*"walk" + 0.000*"project" + 0.000*"state" + 0.000*"painting" + 0.000*"german" + 0.000*"ngo" + 0.000*"eye" + 0.000*"wear" + 0.000*"mosque" + 0.000*"apartment" + 0.000*"croatian" + 0.000*"serbian" + 0.000*"system" + 0.000*"raised" + 0.000*"background" + 0.000*"language" + 0.000*"nationality" + 0.000*"building" + 0.000*"election" + 0.000*"diploma" + 0.000*"culture" + 0.000*"catholic" + 0.000*"dream" + 0.000*"memory" + 0.000*"croat"')</w:t>
      </w:r>
    </w:p>
    <w:p>
      <w:r>
        <w:t>(7, u'0.000*"death" + 0.000*"preference" + 0.000*"guide" + 0.000*"signing" + 0.000*"ivati" + 0.000*"bless" + 0.000*"ostavila" + 0.000*"prijateljstvo" + 0.000*"sin" + 0.000*"poku" + 0.000*"neobi" + 0.000*"kakav" + 0.000*"notice" + 0.000*"endan" + 0.000*"dobre" + 0.000*"gle" + 0.000*"grade" + 0.000*"baku" + 0.000*"simply" + 0.000*"obzirom" + 0.000*"turned" + 0.000*"fina" + 0.000*"opposite" + 0.000*"limited" + 0.000*"vjerovatno" + 0.000*"svoja" + 0.000*"babysat" + 0.000*"religija" + 0.000*"uzeli" + 0.000*"sensitive"')</w:t>
      </w:r>
    </w:p>
    <w:p>
      <w:r>
        <w:t>(8, u'0.000*"particular" + 0.000*"medium" + 0.000*"department" + 0.000*"notice" + 0.000*"simply" + 0.000*"window" + 0.000*"moving" + 0.000*"program" + 0.000*"limited" + 0.000*"positive" + 0.000*"many" + 0.000*"happened" + 0.000*"share" + 0.000*"seperate" + 0.000*"lead" + 0.000*"pre" + 0.000*"ti" + 0.000*"option" + 0.000*"even" + 0.000*"maybe" + 0.000*"tool" + 0.000*"child" + 0.000*"eight" + 0.000*"keeping" + 0.000*"something" + 0.000*"interviewee" + 0.000*"interviewer" + 0.000*"going" + 0.000*"really" + 0.000*"live"')</w:t>
      </w:r>
    </w:p>
    <w:p>
      <w:r>
        <w:t>(9, u'0.000*"capacity" + 0.000*"value" + 0.000*"sentiment" + 0.000*"otherwise" + 0.000*"improve" + 0.000*"screen" + 0.000*"creative" + 0.000*"standard" + 0.000*"motivated" + 0.000*"volunteering" + 0.000*"function" + 0.000*"allowed" + 0.000*"lack" + 0.000*"component" + 0.000*"importance" + 0.000*"phase" + 0.000*"satisfy" + 0.000*"include" + 0.000*"development" + 0.000*"exists" + 0.000*"teenager" + 0.000*"yogoslavia" + 0.000*"contributed" + 0.000*"disorder" + 0.000*"spreading" + 0.000*"root" + 0.000*"empathy" + 0.000*"interrelated" + 0.000*"backlash" + 0.000*"believer"')</w:t>
      </w:r>
    </w:p>
    <w:p>
      <w:pPr>
        <w:pStyle w:val="Heading1"/>
      </w:pPr>
      <w:r>
        <w:t>(10,1000)</w:t>
      </w:r>
    </w:p>
    <w:p>
      <w:r>
        <w:t>(0, u'0.000*"preference" + 0.000*"death" + 0.000*"guide" + 0.000*"signing" + 0.000*"grade" + 0.000*"citizen" + 0.000*"birth" + 0.000*"book" + 0.000*"solution" + 0.000*"uzmu" + 0.000*"vjen" + 0.000*"htjeli" + 0.000*"list" + 0.000*"odvajaju" + 0.000*"brinuti" + 0.000*"digital" + 0.000*"grandad" + 0.000*"intuition" + 0.000*"ispa" + 0.000*"sagleda" + 0.000*"religija" + 0.000*"iskreno" + 0.000*"ikog" + 0.000*"posavjetova" + 0.000*"njenih" + 0.000*"compromise" + 0.000*"nalazi" + 0.000*"prevedi" + 0.000*"definition" + 0.000*"fulfills"')</w:t>
      </w:r>
    </w:p>
    <w:p>
      <w:r>
        <w:t>(1, u'0.000*"material" + 0.000*"sculpture" + 0.000*"sculptor" + 0.000*"program" + 0.000*"applied" + 0.000*"convinced" + 0.000*"art" + 0.000*"recognize" + 0.000*"symbolic" + 0.000*"skill" + 0.000*"responsibility" + 0.000*"drive" + 0.000*"section" + 0.000*"involves" + 0.000*"depress" + 0.000*"brief" + 0.000*"searching" + 0.000*"district" + 0.000*"joyful" + 0.000*"occupation" + 0.000*"centre" + 0.000*"creativity" + 0.000*"institution" + 0.000*"v" + 0.000*"sustain" + 0.000*"federal" + 0.000*"caffe" + 0.000*"graphic" + 0.000*"transfer" + 0.000*"assumed"')</w:t>
      </w:r>
    </w:p>
    <w:p>
      <w:r>
        <w:t>(2, u'0.000*"illness" + 0.000*"parking" + 0.000*"journal" + 0.000*"ngo" + 0.000*"controlled" + 0.000*"50km" + 0.000*"produce" + 0.000*"lcd" + 0.000*"track" + 0.000*"limit" + 0.000*"witch" + 0.000*"pawn" + 0.000*"treatise" + 0.000*"policeman" + 0.000*"learns" + 0.000*"entitled" + 0.000*"coped" + 0.000*"proposal" + 0.000*"confidentiality" + 0.000*"bugger" + 0.000*"switch" + 0.000*"circus" + 0.000*"pedagogy" + 0.000*"inscription" + 0.000*"thematic" + 0.000*"pedagogist" + 0.000*"enforce" + 0.000*"variance" + 0.000*"enforced" + 0.000*"revision"')</w:t>
      </w:r>
    </w:p>
    <w:p>
      <w:r>
        <w:t>(3, u'0.000*"democrat" + 0.000*"criminal" + 0.000*"abuse" + 0.000*"fake" + 0.000*"movement" + 0.000*"grade" + 0.000*"company" + 0.000*"terrible" + 0.000*"st" + 0.000*"km" + 0.000*"ireland" + 0.000*"africa" + 0.000*"al" + 0.000*"force" + 0.000*"renew" + 0.000*"film" + 0.000*"hillary" + 0.000*"hi" + 0.000*"bridesmaid" + 0.000*"hill" + 0.000*"tomb" + 0.000*"band" + 0.000*"action" + 0.000*"cartoon" + 0.000*"kilometre" + 0.000*"islamic" + 0.000*"conventional" + 0.000*"court" + 0.000*"snsd" + 0.000*"realistic"')</w:t>
      </w:r>
    </w:p>
    <w:p>
      <w:r>
        <w:t>(4, u'0.000*"sort" + 0.000*"lead" + 0.000*"related" + 0.000*"somehow" + 0.000*"jen" + 0.000*"level" + 0.000*"creative" + 0.000*"suffered" + 0.000*"mess" + 0.000*"im" + 0.000*"equal" + 0.000*"popular" + 0.000*"including" + 0.000*"attend" + 0.000*"primary" + 0.000*"source" + 0.000*"raise" + 0.000*"childhood" + 0.000*"needed" + 0.000*"influenced" + 0.000*"volunteer" + 0.000*"solution" + 0.000*"master" + 0.000*"degree" + 0.000*"differently" + 0.000*"si" + 0.000*"office" + 0.000*"action" + 0.000*"em" + 0.000*"mi"')</w:t>
      </w:r>
    </w:p>
    <w:p>
      <w:r>
        <w:t>(5, u'0.000*"diplomacy" + 0.000*"keen" + 0.000*"function" + 0.000*"capacity" + 0.000*"stadium" + 0.000*"functioning" + 0.000*"accidently" + 0.000*"actively" + 0.000*"intelligent" + 0.000*"repaired" + 0.000*"acceptance" + 0.000*"stranger" + 0.000*"unhealthy" + 0.000*"environment" + 0.000*"kahvi" + 0.000*"anj" + 0.000*"motivate" + 0.000*"erase" + 0.000*"projecting" + 0.000*"heavily" + 0.000*"spirit" + 0.000*"brutally" + 0.000*"dreadfulness" + 0.000*"eljezni" + 0.000*"training" + 0.000*"onto" + 0.000*"individually" + 0.000*"capability" + 0.000*"effort" + 0.000*"kenan"')</w:t>
      </w:r>
    </w:p>
    <w:p>
      <w:r>
        <w:t>(6, u'0.000*"wake" + 0.000*"anthem" + 0.000*"flag" + 0.000*"book" + 0.000*"tolstoy" + 0.000*"descendant" + 0.000*"traitor" + 0.000*"custodial" + 0.000*"officially" + 0.000*"there" + 0.000*"wipe" + 0.000*"illegal" + 0.000*"sentimentality" + 0.000*"chasing" + 0.000*"idol" + 0.000*"adventurous" + 0.000*"harsh" + 0.000*"treason" + 0.000*"smartest" + 0.000*"connotation" + 0.000*"cheat" + 0.000*"dropped" + 0.000*"innocence" + 0.000*"diva" + 0.000*"fascinates" + 0.000*"truly" + 0.000*"consenting" + 0.000*"borderline" + 0.000*"aggression" + 0.000*"grant"')</w:t>
      </w:r>
    </w:p>
    <w:p>
      <w:r>
        <w:t>(7, u'0.000*"politician" + 0.000*"woman" + 0.000*"uncle" + 0.000*"body" + 0.000*"tool" + 0.000*"state" + 0.000*"walk" + 0.000*"project" + 0.000*"painting" + 0.000*"german" + 0.000*"eye" + 0.000*"wear" + 0.000*"mosque" + 0.000*"apartment" + 0.000*"croatian" + 0.000*"serbian" + 0.000*"raised" + 0.000*"background" + 0.000*"language" + 0.000*"nationality" + 0.000*"fear" + 0.000*"building" + 0.000*"reminder" + 0.000*"diploma" + 0.000*"election" + 0.000*"culture" + 0.000*"catholic" + 0.000*"memory" + 0.000*"dream" + 0.000*"croat"')</w:t>
      </w:r>
    </w:p>
    <w:p>
      <w:r>
        <w:t>(8, u'0.000*"feed" + 0.000*"concert" + 0.000*"theatre" + 0.000*"screen" + 0.000*"experiment" + 0.000*"stray" + 0.000*"petition" + 0.000*"composer" + 0.000*"bakery" + 0.000*"vet" + 0.000*"collect" + 0.000*"lab" + 0.000*"factory" + 0.000*"teenager" + 0.000*"tourist" + 0.000*"soul" + 0.000*"weekend" + 0.000*"invested" + 0.000*"lifestyle" + 0.000*"answering" + 0.000*"woah" + 0.000*"drag" + 0.000*"maltese" + 0.000*"cognitive" + 0.000*"vienna" + 0.000*"volume" + 0.000*"air" + 0.000*"happenes" + 0.000*"theirselves" + 0.000*"pronounced"')</w:t>
      </w:r>
    </w:p>
    <w:p>
      <w:r>
        <w:t>(9, u'0.000*"hypothesis" + 0.000*"backlash" + 0.000*"awareness" + 0.000*"root" + 0.000*"behavior" + 0.000*"received" + 0.000*"surviving" + 0.000*"prejudice" + 0.000*"foot" + 0.000*"believer" + 0.000*"contributed" + 0.000*"wash" + 0.000*"ungrateful" + 0.000*"interrelated" + 0.000*"particularly" + 0.000*"yogoslavia" + 0.000*"compared" + 0.000*"implemented" + 0.000*"solving" + 0.000*"judaism" + 0.000*"photovocie" + 0.000*"accurately" + 0.000*"stigmatizing" + 0.000*"expand" + 0.000*"deeper" + 0.000*"scandal" + 0.000*"empathy" + 0.000*"transphobia" + 0.000*"wwii" + 0.000*"disorder"')</w:t>
      </w:r>
    </w:p>
    <w:p>
      <w:pPr>
        <w:pStyle w:val="Heading1"/>
      </w:pPr>
      <w:r>
        <w:t>(10,1500)</w:t>
      </w:r>
    </w:p>
    <w:p>
      <w:r>
        <w:t>(0, u'0.000*"capacity" + 0.000*"standard" + 0.000*"ngo" + 0.000*"organisation" + 0.000*"challenge" + 0.000*"function" + 0.000*"economical" + 0.000*"absorbed" + 0.000*"typical" + 0.000*"shocking" + 0.000*"aris" + 0.000*"pursuit" + 0.000*"broad" + 0.000*"intro" + 0.000*"resident" + 0.000*"abroad" + 0.000*"visible" + 0.000*"provides" + 0.000*"contribution" + 0.000*"coordination" + 0.000*"budget" + 0.000*"instrument" + 0.000*"appropriate" + 0.000*"realise" + 0.000*"combine" + 0.000*"facilitate" + 0.000*"1993" + 0.000*"flexible" + 0.000*"platform" + 0.000*"activity"')</w:t>
      </w:r>
    </w:p>
    <w:p>
      <w:r>
        <w:t>(1, u'0.000*"wake" + 0.000*"grade" + 0.000*"anthem" + 0.000*"parking" + 0.000*"illness" + 0.000*"abuse" + 0.000*"book" + 0.000*"ngo" + 0.000*"criminal" + 0.000*"democrat" + 0.000*"journal" + 0.000*"communist" + 0.000*"97" + 0.000*"barely" + 0.000*"tumor" + 0.000*"beggar" + 0.000*"treason" + 0.000*"there" + 0.000*"7th" + 0.000*"consenting" + 0.000*"wipe" + 0.000*"descendant" + 0.000*"obeying" + 0.000*"diva" + 0.000*"dropped" + 0.000*"pass" + 0.000*"religous" + 0.000*"appraised" + 0.000*"fascinates" + 0.000*"officially"')</w:t>
      </w:r>
    </w:p>
    <w:p>
      <w:r>
        <w:t>(2, u'0.001*"fear" + 0.000*"responsibility" + 0.000*"extremely" + 0.000*"relation" + 0.000*"must" + 0.000*"core" + 0.000*"21" + 0.000*"specially" + 0.000*"mountain" + 0.000*"finding" + 0.000*"accidently" + 0.000*"kahvi" + 0.000*"repaired" + 0.000*"training" + 0.000*"projecting" + 0.000*"capability" + 0.000*"erase" + 0.000*"functioning" + 0.000*"individually" + 0.000*"acceptance" + 0.000*"motivate" + 0.000*"stranger" + 0.000*"eljezni" + 0.000*"spirit" + 0.000*"environment" + 0.000*"unhealthy" + 0.000*"heavily" + 0.000*"brutally" + 0.000*"effort" + 0.000*"anj"')</w:t>
      </w:r>
    </w:p>
    <w:p>
      <w:r>
        <w:t>(3, u'0.000*"project" + 0.000*"teaching" + 0.000*"perhaps" + 0.000*"colleague" + 0.000*"creative" + 0.000*"impact" + 0.000*"happened" + 0.000*"control" + 0.000*"maybe" + 0.000*"even" + 0.000*"many" + 0.000*"organization" + 0.000*"child" + 0.000*"sort" + 0.000*"choice" + 0.000*"kind" + 0.000*"really" + 0.000*"going" + 0.000*"live" + 0.000*"interviewee" + 0.000*"interviewer" + 0.000*"something" + 0.000*"well" + 0.000*"puppy" + 0.000*"glad" + 0.000*"trash" + 0.000*"role" + 0.000*"trauma" + 0.000*"approach" + 0.000*"expectation"')</w:t>
      </w:r>
    </w:p>
    <w:p>
      <w:r>
        <w:t>(4, u'0.000*"politician" + 0.000*"woman" + 0.000*"uncle" + 0.000*"art" + 0.000*"body" + 0.000*"painting" + 0.000*"german" + 0.000*"state" + 0.000*"eye" + 0.000*"wear" + 0.000*"croatian" + 0.000*"serbian" + 0.000*"mosque" + 0.000*"background" + 0.000*"system" + 0.000*"language" + 0.000*"building" + 0.000*"reminder" + 0.000*"election" + 0.000*"catholic" + 0.000*"memory" + 0.000*"croat" + 0.000*"mall" + 0.000*"italian" + 0.000*"cat" + 0.000*"message" + 0.000*"week" + 0.000*"conservative" + 0.000*"culture" + 0.000*"dream"')</w:t>
      </w:r>
    </w:p>
    <w:p>
      <w:r>
        <w:t>(5, u'0.000*"project" + 0.000*"teaching" + 0.000*"perhaps" + 0.000*"colleague" + 0.000*"creative" + 0.000*"impact" + 0.000*"happened" + 0.000*"control" + 0.000*"even" + 0.000*"maybe" + 0.000*"many" + 0.000*"organization" + 0.000*"child" + 0.000*"sort" + 0.000*"choice" + 0.000*"kind" + 0.000*"interviewee" + 0.000*"really" + 0.000*"live" + 0.000*"interviewer" + 0.000*"going" + 0.000*"well" + 0.000*"something" + 0.000*"puppy" + 0.000*"glad" + 0.000*"trash" + 0.000*"role" + 0.000*"approach" + 0.000*"trauma" + 0.000*"expectation"')</w:t>
      </w:r>
    </w:p>
    <w:p>
      <w:r>
        <w:t>(6, u'0.000*"reasonable" + 0.000*"participated" + 0.000*"david" + 0.000*"hating" + 0.000*"vet" + 0.000*"experiment" + 0.000*"stray" + 0.000*"petition" + 0.000*"bakery" + 0.000*"composer" + 0.000*"particularly" + 0.000*"returned" + 0.000*"stigmatizing" + 0.000*"solving" + 0.000*"scrap" + 0.000*"belma" + 0.000*"believer" + 0.000*"ungrateful" + 0.000*"spread" + 0.000*"complaining" + 0.000*"contributed" + 0.000*"root" + 0.000*"judaism" + 0.000*"photovocie" + 0.000*"struggle" + 0.000*"forbidding" + 0.000*"awareness" + 0.000*"prejudice" + 0.000*"yogoslavia" + 0.000*"transphobia"')</w:t>
      </w:r>
    </w:p>
    <w:p>
      <w:r>
        <w:t>(7, u'0.000*"sculpture" + 0.000*"sculptor" + 0.000*"material" + 0.000*"answer" + 0.000*"screen" + 0.000*"begin" + 0.000*"method" + 0.000*"integrate" + 0.000*"entrance" + 0.000*"feed" + 0.000*"tourist" + 0.000*"soul" + 0.000*"teenager" + 0.000*"colleague" + 0.000*"skill" + 0.000*"communicate" + 0.000*"visual" + 0.000*"exists" + 0.000*"machine" + 0.000*"associate" + 0.000*"music" + 0.000*"graduate" + 0.000*"mad" + 0.000*"tool" + 0.000*"examination" + 0.000*"recycled" + 0.000*"defined" + 0.000*"statuary" + 0.000*"reflected" + 0.000*"thorugh"')</w:t>
      </w:r>
    </w:p>
    <w:p>
      <w:r>
        <w:t>(8, u'0.000*"gossip" + 0.000*"mexican" + 0.000*"conservative" + 0.000*"revolution" + 0.000*"draw" + 0.000*"apartment" + 0.000*"italian" + 0.000*"uncle" + 0.000*"enemy" + 0.000*"daughter" + 0.000*"writer" + 0.000*"subtitle" + 0.000*"body" + 0.000*"player" + 0.000*"wear" + 0.000*"soldier" + 0.000*"relationship" + 0.000*"sentence" + 0.000*"grandparent" + 0.000*"freedom" + 0.000*"eye" + 0.000*"character" + 0.000*"sleep" + 0.000*"theater" + 0.000*"serbian" + 0.000*"sara" + 0.000*"maded" + 0.000*"ciao" + 0.000*"bandana" + 0.000*"betrayed"')</w:t>
      </w:r>
    </w:p>
    <w:p>
      <w:r>
        <w:t>(9, u'0.000*"project" + 0.000*"teaching" + 0.000*"perhaps" + 0.000*"colleague" + 0.000*"creative" + 0.000*"impact" + 0.000*"happened" + 0.000*"control" + 0.000*"maybe" + 0.000*"even" + 0.000*"many" + 0.000*"organization" + 0.000*"child" + 0.000*"sort" + 0.000*"choice" + 0.000*"kind" + 0.000*"interviewee" + 0.000*"live" + 0.000*"interviewer" + 0.000*"something" + 0.000*"going" + 0.000*"really" + 0.000*"well" + 0.000*"puppy" + 0.000*"trash" + 0.000*"glad" + 0.000*"role" + 0.000*"approach" + 0.000*"trauma" + 0.000*"expectation"')</w:t>
      </w:r>
    </w:p>
    <w:p>
      <w:pPr>
        <w:pStyle w:val="Heading1"/>
      </w:pPr>
      <w:r>
        <w:t>(10,2000)</w:t>
      </w:r>
    </w:p>
    <w:p>
      <w:r>
        <w:t>(0, u'0.000*"wake" + 0.000*"anthem" + 0.000*"capacity" + 0.000*"grade" + 0.000*"organisation" + 0.000*"ngo" + 0.000*"criminal" + 0.000*"democrat" + 0.000*"standard" + 0.000*"possibility" + 0.000*"flag" + 0.000*"book" + 0.000*"system" + 0.000*"there" + 0.000*"smartest" + 0.000*"honey" + 0.000*"custodial" + 0.000*"truly" + 0.000*"pass" + 0.000*"chasing" + 0.000*"idol" + 0.000*"sentimentality" + 0.000*"borderline" + 0.000*"harsh" + 0.000*"religous" + 0.000*"passage" + 0.000*"traitor" + 0.000*"irb" + 0.000*"7th" + 0.000*"wipe"')</w:t>
      </w:r>
    </w:p>
    <w:p>
      <w:r>
        <w:t>(1, u'0.000*"apartment" + 0.000*"mexican" + 0.000*"gossip" + 0.000*"body" + 0.000*"1992" + 0.000*"italian" + 0.000*"tool" + 0.000*"sculpture" + 0.000*"sculptor" + 0.000*"acceptance" + 0.000*"onto" + 0.000*"repaired" + 0.000*"eljezni" + 0.000*"functioning" + 0.000*"effort" + 0.000*"dreadfulness" + 0.000*"accidently" + 0.000*"intelligent" + 0.000*"environment" + 0.000*"stadium" + 0.000*"individually" + 0.000*"motivate" + 0.000*"stranger" + 0.000*"actively" + 0.000*"kenan" + 0.000*"projecting" + 0.000*"heavily" + 0.000*"erase" + 0.000*"kahvi" + 0.000*"training"')</w:t>
      </w:r>
    </w:p>
    <w:p>
      <w:r>
        <w:t>(2, u'0.000*"cuddle" + 0.000*"suck" + 0.000*"trip" + 0.000*"draw" + 0.000*"volunteer" + 0.000*"laugh" + 0.000*"road" + 0.000*"drawing" + 0.000*"zbli" + 0.000*"draga" + 0.000*"zadnje" + 0.000*"vremenom" + 0.000*"skrivena" + 0.000*"professionally" + 0.000*"igram" + 0.000*"ile" + 0.000*"profesori" + 0.000*"lije" + 0.000*"samopouzdanje" + 0.000*"hoda" + 0.000*"slo" + 0.000*"afterward" + 0.000*"vjeru" + 0.000*"cure" + 0.000*"hip" + 0.000*"soup" + 0.000*"svima" + 0.000*"dorm" + 0.000*"backyard" + 0.000*"dogovorit"')</w:t>
      </w:r>
    </w:p>
    <w:p>
      <w:r>
        <w:t>(3, u'0.000*"flight" + 0.000*"responsibility" + 0.000*"drive" + 0.000*"candle" + 0.000*"section" + 0.000*"caffe" + 0.000*"creativity" + 0.000*"pilot" + 0.000*"spontaneous" + 0.000*"cab" + 0.000*"taxi" + 0.000*"district" + 0.000*"dripping" + 0.000*"transfer" + 0.000*"sustain" + 0.000*"federal" + 0.000*"labour" + 0.000*"occupation" + 0.000*"imagination" + 0.000*"text" + 0.000*"assumed" + 0.000*"brief" + 0.000*"suitable" + 0.000*"searching" + 0.000*"concourse" + 0.000*"syndrome" + 0.000*"replica" + 0.000*"rough" + 0.000*"copying" + 0.000*"expressive"')</w:t>
      </w:r>
    </w:p>
    <w:p>
      <w:r>
        <w:t>(4, u'0.000*"uncle" + 0.000*"apparently" + 0.000*"ruling" + 0.000*"ruining" + 0.000*"harmony" + 0.000*"loose" + 0.000*"bey" + 0.000*"oligarchy" + 0.000*"husrev" + 0.000*"gazi" + 0.000*"islamics" + 0.000*"shock" + 0.000*"picturing" + 0.000*"horror" + 0.000*"shake" + 0.000*"institute" + 0.000*"closest" + 0.000*"amer" + 0.000*"cekic" + 0.000*"involvement" + 0.000*"revenge" + 0.000*"grave" + 0.000*"graf" + 0.000*"negativity" + 0.000*"propagandistic" + 0.000*"waterfall" + 0.000*"jail" + 0.000*"several" + 0.000*"abandoned" + 0.000*"tomorrow"')</w:t>
      </w:r>
    </w:p>
    <w:p>
      <w:r>
        <w:t>(5, u'0.000*"mall" + 0.000*"sip" + 0.000*"statue" + 0.000*"creation" + 0.000*"toy" + 0.000*"inn" + 0.000*"cemetery" + 0.000*"franchise" + 0.000*"similarity" + 0.000*"spot" + 0.000*"dog" + 0.000*"truck" + 0.000*"nazi" + 0.000*"cost" + 0.000*"mechanism" + 0.000*"structure" + 0.000*"shot" + 0.000*"neighbor" + 0.000*"reminder" + 0.000*"flood" + 0.000*"piece" + 0.000*"identification" + 0.000*"screen" + 0.000*"store" + 0.000*"miss" + 0.000*"hotel" + 0.000*"teenager" + 0.000*"product" + 0.000*"election" + 0.000*"term"')</w:t>
      </w:r>
    </w:p>
    <w:p>
      <w:r>
        <w:t>(6, u'0.000*"hijab" + 0.000*"foot" + 0.000*"yogoslavia" + 0.000*"belma" + 0.000*"christianity" + 0.000*"photovocie" + 0.000*"particularly" + 0.000*"displayed" + 0.000*"fled" + 0.000*"colored" + 0.000*"argument" + 0.000*"homophobic" + 0.000*"scrap" + 0.000*"solving" + 0.000*"complaining" + 0.000*"returned" + 0.000*"hypothesis" + 0.000*"forbidding" + 0.000*"struggle" + 0.000*"piercing" + 0.000*"interrelated" + 0.000*"prejudice" + 0.000*"stigmatizing" + 0.000*"backlash" + 0.000*"believer" + 0.000*"root" + 0.000*"contributed" + 0.000*"deeper" + 0.000*"focusing" + 0.000*"behavior"')</w:t>
      </w:r>
    </w:p>
    <w:p>
      <w:r>
        <w:t>(7, u'0.000*"parking" + 0.000*"illness" + 0.000*"journal" + 0.000*"ngo" + 0.000*"photographer" + 0.000*"report" + 0.000*"controlled" + 0.000*"bet" + 0.000*"limit" + 0.000*"director" + 0.000*"hire" + 0.000*"drove" + 0.000*"learns" + 0.000*"canton" + 0.000*"31" + 0.000*"bosniac" + 0.000*"website" + 0.000*"craft" + 0.000*"produce" + 0.000*"nationalistic" + 0.000*"switch" + 0.000*"repressed" + 0.000*"sold" + 0.000*"proposal" + 0.000*"enforce" + 0.000*"entitled" + 0.000*"coped" + 0.000*"traumatic" + 0.000*"investment" + 0.000*"debate"')</w:t>
      </w:r>
    </w:p>
    <w:p>
      <w:r>
        <w:t>(8, u'0.000*"another" + 0.000*"took" + 0.000*"picture" + 0.000*"around" + 0.000*"cannot" + 0.000*"love" + 0.000*"feel" + 0.000*"help" + 0.000*"world" + 0.000*"change" + 0.000*"say" + 0.000*"history" + 0.000*"everything" + 0.000*"person" + 0.000*"side" + 0.000*"usually" + 0.000*"making" + 0.000*"everybody" + 0.000*"always" + 0.000*"show" + 0.000*"look" + 0.000*"long" + 0.000*"someone" + 0.000*"muslim" + 0.000*"sometimes" + 0.000*"able" + 0.000*"class" + 0.000*"learn" + 0.000*"best" + 0.000*"part"')</w:t>
      </w:r>
    </w:p>
    <w:p>
      <w:r>
        <w:t>(9, u'0.000*"stray" + 0.000*"experiment" + 0.000*"petition" + 0.000*"vet" + 0.000*"bakery" + 0.000*"composer" + 0.000*"bridge" + 0.000*"theatre" + 0.000*"concert" + 0.000*"homosexual" + 0.000*"feed" + 0.000*"letter" + 0.000*"hill" + 0.000*"bridesmaid" + 0.000*"tomb" + 0.000*"band" + 0.000*"commemorates" + 0.000*"lecture" + 0.000*"known" + 0.000*"poster" + 0.000*"cappuccino" + 0.000*"forcing" + 0.000*"narodno" + 0.000*"fluffy" + 0.000*"link" + 0.000*"pozori" + 0.000*"commemorating" + 0.000*"animal" + 0.000*"gas" + 0.000*"lab"')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