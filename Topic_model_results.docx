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LDA model results</w:t>
      </w:r>
    </w:p>
    <w:p>
      <w:r>
        <w:t>(0, u'0.000*"oper" + 0.000*"necessari" + 0.000*"bike" + 0.000*"medium" + 0.000*"stabl" + 0.000*"winter" + 0.000*"core" + 0.000*"organis" + 0.000*"cost" + 0.000*"daili" + 0.000*"coordin" + 0.000*"local" + 0.000*"key" + 0.000*"mechan" + 0.000*"segment" + 0.000*"indirectli" + 0.000*"coher" + 0.000*"complex" + 0.000*"activ" + 0.000*"abstract" + 0.000*"region" + 0.000*"fish" + 0.000*"depress" + 0.000*"sell" + 0.000*"worth" + 0.000*"danijel" + 0.000*"labour" + 0.000*"waitress" + 0.000*"cab" + 0.000*"alvin"')</w:t>
      </w:r>
    </w:p>
    <w:p>
      <w:r>
        <w:t>(1, u'0.000*"21st" + 0.000*"hate" + 0.000*"televis" + 0.000*"nowaday" + 0.000*"meaning" + 0.000*"imag" + 0.000*"catch" + 0.000*"solv" + 0.000*"scarf" + 0.000*"bodi" + 0.000*"later" + 0.000*"entir" + 0.000*"display" + 0.000*"mental" + 0.000*"deserv" + 0.000*"straight" + 0.000*"minor" + 0.000*"tend" + 0.000*"weird" + 0.000*"hungri" + 0.000*"ruin" + 0.000*"eye" + 0.000*"integr" + 0.000*"corner" + 0.000*"abandon" + 0.000*"expect" + 0.000*"woman" + 0.000*"disappear" + 0.000*"1948" + 0.000*"inspir"')</w:t>
      </w:r>
    </w:p>
    <w:p>
      <w:r>
        <w:t>(2, u'0.000*"intellig" + 0.000*"spirit" + 0.000*"anj" + 0.000*"effort" + 0.000*"stranger" + 0.000*"unhealthi" + 0.000*"onto" + 0.000*"brutal" + 0.000*"stadium" + 0.000*"eljezni" + 0.000*"kenan" + 0.000*"dread" + 0.000*"repair" + 0.000*"kahvi" + 0.000*"environ" + 0.000*"heavili" + 0.000*"unlik" + 0.000*"master" + 0.000*"option" + 0.000*"enrol" + 0.000*"murder" + 0.000*"tool" + 0.000*"function" + 0.000*"degre" + 0.000*"fear" + 0.000*"must" + 0.000*"keen" + 0.000*"diplomaci" + 0.000*"jenif" + 0.000*"capabl"')</w:t>
      </w:r>
    </w:p>
    <w:p>
      <w:pPr>
        <w:pStyle w:val="Heading1"/>
      </w:pPr>
      <w:r>
        <w:t>HDP model results</w:t>
      </w:r>
    </w:p>
    <w:p>
      <w:r>
        <w:t>(0, u'0.002*expir + 0.002*lcd + 0.001*far + 0.001*counter + 0.001*agricultur + 0.001*dol + 0.001*enabl + 0.001*steretyp + 0.001*kre + 0.001*architectur + 0.001*symbol + 0.001*progress + 0.001*entri + 0.001*cook + 0.001*ezva + 0.001*technolog + 0.001*dana + 0.001*mcdonald + 0.001*hitler + 0.001*ovo + 0.001*hutu + 0.001*takvu + 0.001*begin + 0.001*nekih + 0.001*die + 0.001*ass + 0.001*last + 0.001*might + 0.001*bought + 0.001*ironi')</w:t>
      </w:r>
    </w:p>
    <w:p>
      <w:r>
        <w:t>(1, u'0.003*psychoanalyt + 0.002*felt + 0.001*psihologiju + 0.001*kakav + 0.001*svako + 0.001*krene + 0.001*arthist + 0.001*switch + 0.001*scari + 0.001*distanc + 0.001*auto + 0.001*nephew + 0.001*dobr + 0.001*vrijem + 0.001*10km + 0.001*later + 0.001*bosnish + 0.001*shout + 0.001*beacus + 0.001*preoccupi + 0.001*sell + 0.001*rare + 0.001*ovi + 0.001*hunger + 0.001*organis + 0.001*sunday + 0.001*razlik + 0.001*odem + 0.001*sea + 0.001*nikako')</w:t>
      </w:r>
    </w:p>
    <w:p>
      <w:r>
        <w:t>(2, u'0.002*wall + 0.002*began + 0.002*akademiju + 0.002*relax + 0.001*spot + 0.001*dynam + 0.001*2004 + 0.001*divid + 0.001*umrla + 0.001*jer + 0.001*bowel + 0.001*amatur + 0.001*puppi + 0.001*velika + 0.001*tell + 0.001*broj + 0.001*amateur + 0.001*remind + 0.001*psychologist + 0.001*ridicul + 0.001*discov + 0.001*prijatelj + 0.001*conspiraci + 0.001*counselour + 0.001*psihologija + 0.001*vare + 0.001*unlik + 0.001*hot + 0.001*certainli + 0.001*ipad')</w:t>
      </w:r>
    </w:p>
    <w:p>
      <w:pPr>
        <w:pStyle w:val="Heading1"/>
      </w:pPr>
      <w:r>
        <w:t>LSI model results</w:t>
      </w:r>
    </w:p>
    <w:p>
      <w:r>
        <w:t>(0, u'0.002*expir + 0.002*lcd + 0.001*far + 0.001*counter + 0.001*agricultur + 0.001*dol + 0.001*enabl + 0.001*steretyp + 0.001*kre + 0.001*architectur + 0.001*symbol + 0.001*progress + 0.001*entri + 0.001*cook + 0.001*ezva + 0.001*technolog + 0.001*dana + 0.001*mcdonald + 0.001*hitler + 0.001*ovo + 0.001*hutu + 0.001*takvu + 0.001*begin + 0.001*nekih + 0.001*die + 0.001*ass + 0.001*last + 0.001*might + 0.001*bought + 0.001*ironi')</w:t>
      </w:r>
    </w:p>
    <w:p>
      <w:r>
        <w:t>(1, u'0.003*psychoanalyt + 0.002*felt + 0.001*psihologiju + 0.001*kakav + 0.001*svako + 0.001*krene + 0.001*arthist + 0.001*switch + 0.001*scari + 0.001*distanc + 0.001*auto + 0.001*nephew + 0.001*dobr + 0.001*vrijem + 0.001*10km + 0.001*later + 0.001*bosnish + 0.001*shout + 0.001*beacus + 0.001*preoccupi + 0.001*sell + 0.001*rare + 0.001*ovi + 0.001*hunger + 0.001*organis + 0.001*sunday + 0.001*razlik + 0.001*odem + 0.001*sea + 0.001*nikako')</w:t>
      </w:r>
    </w:p>
    <w:p>
      <w:r>
        <w:t>(2, u'0.002*wall + 0.002*began + 0.002*akademiju + 0.002*relax + 0.001*spot + 0.001*dynam + 0.001*2004 + 0.001*divid + 0.001*umrla + 0.001*jer + 0.001*bowel + 0.001*amatur + 0.001*puppi + 0.001*velika + 0.001*tell + 0.001*broj + 0.001*amateur + 0.001*remind + 0.001*psychologist + 0.001*ridicul + 0.001*discov + 0.001*prijatelj + 0.001*conspiraci + 0.001*counselour + 0.001*psihologija + 0.001*vare + 0.001*unlik + 0.001*hot + 0.001*certainli + 0.001*ipad')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