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All LSI topics</w:t>
      </w:r>
    </w:p>
    <w:p>
      <w:pPr>
        <w:pStyle w:val="Heading1"/>
      </w:pPr>
      <w:r>
        <w:t>(3,500)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pPr>
        <w:pStyle w:val="Heading1"/>
      </w:pPr>
      <w:r>
        <w:t>(3,750)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pPr>
        <w:pStyle w:val="Heading1"/>
      </w:pPr>
      <w:r>
        <w:t>(3,1000)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pPr>
        <w:pStyle w:val="Heading1"/>
      </w:pPr>
      <w:r>
        <w:t>(3,1500)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pPr>
        <w:pStyle w:val="Heading1"/>
      </w:pPr>
      <w:r>
        <w:t>(3,2000)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pPr>
        <w:pStyle w:val="Heading1"/>
      </w:pPr>
      <w:r>
        <w:t>(4,500)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pPr>
        <w:pStyle w:val="Heading1"/>
      </w:pPr>
      <w:r>
        <w:t>(4,750)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pPr>
        <w:pStyle w:val="Heading1"/>
      </w:pPr>
      <w:r>
        <w:t>(4,1000)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pPr>
        <w:pStyle w:val="Heading1"/>
      </w:pPr>
      <w:r>
        <w:t>(4,1500)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pPr>
        <w:pStyle w:val="Heading1"/>
      </w:pPr>
      <w:r>
        <w:t>(4,2000)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pPr>
        <w:pStyle w:val="Heading1"/>
      </w:pPr>
      <w:r>
        <w:t>(5,500)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-0.065*"diplomacy" + -0.065*"keen" + -0.065*"must" + 0.064*"feed" + -0.061*"accidently" + -0.061*"erase" + -0.061*"eljezni" + -0.061*"capability" + -0.061*"onto" + -0.061*"stranger" + -0.061*"functioning" + -0.061*"training" + -0.061*"kenan" + -0.061*"spirit" + -0.061*"kahvi" + -0.061*"environment" + -0.061*"unhealthy" + -0.061*"actively" + -0.061*"anj" + -0.061*"brutally" + -0.061*"motivate" + -0.061*"acceptance" + -0.061*"individually" + -0.061*"projecting" + -0.061*"repaired"')</w:t>
      </w:r>
    </w:p>
    <w:p>
      <w:pPr>
        <w:pStyle w:val="Heading1"/>
      </w:pPr>
      <w:r>
        <w:t>(5,750)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pPr>
        <w:pStyle w:val="Heading1"/>
      </w:pPr>
      <w:r>
        <w:t>(5,1000)</w:t>
      </w:r>
    </w:p>
    <w:p>
      <w:r>
        <w:t>(0, u'-0.047*"serbian" + -0.045*"german" + -0.044*"writer" + -0.044*"subtitle" + -0.044*"gossip" + -0.044*"mexican" + -0.042*"representation" + -0.042*"uncle" + -0.041*"mall" + -0.041*"conservative" + -0.040*"draw" + -0.040*"sentence" + -0.040*"memory" + -0.039*"hotel" + -0.039*"revolution" + -0.039*"sip" + -0.039*"creation" + -0.039*"cemetery" + -0.039*"toy" + -0.039*"inn" + -0.039*"statue" + -0.039*"franchise" + -0.039*"grandparent" + -0.038*"woman" + -0.038*"character" + -0.038*"reminder" + -0.038*"church" + -0.038*"croatian" + -0.037*"body" + -0.037*"wear"')</w:t>
      </w:r>
    </w:p>
    <w:p>
      <w:r>
        <w:t>(1, u'0.067*"mexican" + 0.067*"gossip" + -0.058*"franchise" + -0.058*"toy" + -0.058*"statue" + -0.058*"creation" + -0.058*"inn" + -0.058*"cemetery" + -0.058*"sip" + 0.056*"draw" + 0.055*"conservative" + 0.054*"revolution" + -0.049*"mechanism" + -0.049*"cost" + -0.048*"nazi" + -0.048*"mall" + 0.047*"uncle" + -0.047*"shot" + -0.047*"structure" + -0.047*"reminder" + 0.047*"daughter" + -0.047*"similarity" + 0.047*"apartment" + -0.046*"neighbor" + 0.045*"enemy" + 0.045*"italian" + -0.042*"policy" + -0.041*"bank" + -0.041*"majority" + 0.040*"soldier"')</w:t>
      </w:r>
    </w:p>
    <w:p>
      <w:r>
        <w:t>(2, u'-0.047*"art" + -0.041*"state" + -0.041*"program" + 0.041*"subtitle" + 0.041*"writer" + -0.041*"tool" + 0.041*"mexican" + 0.041*"gossip" + -0.040*"cat" + 0.040*"representation" + -0.039*"walk" + -0.038*"project" + -0.038*"protest" + 0.037*"sip" + 0.037*"toy" + 0.037*"franchise" + 0.037*"statue" + 0.037*"cemetery" + 0.037*"creation" + 0.037*"inn" + -0.037*"responsibility" + -0.036*"function" + -0.035*"citizen" + -0.034*"ngo" + -0.034*"system" + -0.034*"material" + -0.033*"drive" + -0.033*"sign" + -0.032*"volunteer" + 0.032*"serbian"')</w:t>
      </w:r>
    </w:p>
    <w:p>
      <w:r>
        <w:t>(3, u'0.060*"tool" + 0.051*"relation" + 0.051*"extremely" + 0.049*"project" + 0.049*"fear" + 0.047*"ngo" + 0.047*"function" + 0.046*"specially" + 0.046*"thats" + 0.045*"organisation" + 0.045*"core" + 0.044*"politician" + 0.043*"21" + 0.041*"responsibility" + 0.041*"state" + 0.041*"1948" + 0.040*"challenge" + 0.040*"photovoice" + 0.039*"standard" + 0.039*"finding" + 0.039*"mountain" + 0.039*"peaceful" + 0.039*"perception" + 0.038*"material" + 0.038*"deserve" + 0.037*"diplomacy" + 0.037*"keen" + 0.037*"program" + 0.037*"nationalism" + 0.037*"image"')</w:t>
      </w:r>
    </w:p>
    <w:p>
      <w:r>
        <w:t>(4, u'0.078*"relation" + 0.078*"extremely" + 0.076*"fear" + -0.069*"homosexual" + 0.066*"tool" + 0.065*"keen" + 0.065*"diplomacy" + 0.065*"must" + -0.064*"feed" + 0.061*"kahvi" + 0.061*"accidently" + 0.061*"erase" + 0.061*"eljezni" + 0.061*"environment" + 0.061*"onto" + 0.061*"stranger" + 0.061*"heavily" + 0.061*"capability" + 0.061*"stadium" + 0.061*"actively" + 0.061*"motivate" + 0.061*"functioning" + 0.061*"effort" + 0.061*"anj" + 0.061*"brutally" + 0.061*"unhealthy" + 0.061*"acceptance" + 0.061*"individually" + 0.061*"projecting" + 0.061*"dreadfulness"')</w:t>
      </w:r>
    </w:p>
    <w:p>
      <w:pPr>
        <w:pStyle w:val="Heading1"/>
      </w:pPr>
      <w:r>
        <w:t>(5,1500)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pPr>
        <w:pStyle w:val="Heading1"/>
      </w:pPr>
      <w:r>
        <w:t>(5,2000)</w:t>
      </w:r>
    </w:p>
    <w:p>
      <w:r>
        <w:t>(0, u'-0.047*"serbian" + -0.045*"german" + -0.044*"subtitle" + -0.044*"writer" + -0.044*"mexican" + -0.044*"gossip" + -0.042*"representation" + -0.042*"uncle" + -0.041*"mall" + -0.041*"conservative" + -0.040*"draw" + -0.040*"sentence" + -0.040*"memory" + -0.039*"hotel" + -0.039*"revolution" + -0.039*"cemetery" + -0.039*"creation" + -0.039*"statue" + -0.039*"inn" + -0.039*"toy" + -0.039*"sip" + -0.039*"franchise" + -0.039*"grandparent" + -0.038*"woman" + -0.038*"character" + -0.038*"reminder" + -0.038*"church" + -0.038*"croatian" + -0.037*"body" + -0.037*"wear"')</w:t>
      </w:r>
    </w:p>
    <w:p>
      <w:r>
        <w:t>(1, u'0.067*"mexican" + 0.067*"gossip" + -0.058*"franchise" + -0.058*"toy" + -0.058*"statue" + -0.058*"creation" + -0.058*"inn" + -0.058*"cemetery" + -0.058*"sip" + 0.056*"draw" + 0.055*"conservative" + 0.054*"revolution" + -0.049*"mechanism" + -0.049*"cost" + -0.048*"nazi" + -0.048*"mall" + 0.047*"uncle" + -0.047*"shot" + -0.047*"structure" + -0.047*"reminder" + 0.047*"daughter" + -0.047*"similarity" + 0.047*"apartment" + -0.046*"neighbor" + 0.045*"enemy" + 0.045*"italian" + -0.042*"policy" + -0.041*"bank" + -0.041*"majority" + 0.040*"soldier"')</w:t>
      </w:r>
    </w:p>
    <w:p>
      <w:r>
        <w:t>(2, u'-0.047*"art" + -0.041*"state" + -0.041*"program" + 0.041*"subtitle" + 0.041*"writer" + -0.041*"tool" + 0.041*"mexican" + 0.041*"gossip" + -0.040*"cat" + 0.040*"representation" + -0.039*"walk" + -0.038*"project" + -0.038*"protest" + 0.037*"sip" + 0.037*"toy" + 0.037*"franchise" + 0.037*"statue" + 0.037*"inn" + 0.037*"cemetery" + 0.037*"creation" + -0.037*"responsibility" + -0.036*"function" + -0.035*"citizen" + -0.034*"ngo" + -0.034*"system" + -0.034*"material" + -0.033*"drive" + -0.033*"sign" + -0.032*"volunteer" + 0.032*"serbian"')</w:t>
      </w:r>
    </w:p>
    <w:p>
      <w:r>
        <w:t>(3, u'0.060*"tool" + 0.051*"relation" + 0.051*"extremely" + 0.049*"project" + 0.049*"fear" + 0.047*"ngo" + 0.047*"function" + 0.046*"specially" + 0.046*"thats" + 0.045*"organisation" + 0.045*"core" + 0.044*"politician" + 0.043*"21" + 0.041*"responsibility" + 0.041*"state" + 0.041*"1948" + 0.040*"challenge" + 0.040*"photovoice" + 0.039*"standard" + 0.039*"mountain" + 0.039*"finding" + 0.039*"perception" + 0.039*"peaceful" + 0.038*"material" + 0.038*"deserve" + 0.037*"keen" + 0.037*"diplomacy" + 0.037*"program" + 0.037*"nationalism" + 0.037*"image"')</w:t>
      </w:r>
    </w:p>
    <w:p>
      <w:r>
        <w:t>(4, u'0.078*"relation" + 0.078*"extremely" + 0.076*"fear" + -0.069*"homosexual" + 0.066*"tool" + 0.065*"keen" + 0.065*"diplomacy" + 0.065*"must" + -0.064*"feed" + 0.061*"kahvi" + 0.061*"accidently" + 0.061*"erase" + 0.061*"eljezni" + 0.061*"environment" + 0.061*"onto" + 0.061*"stranger" + 0.061*"heavily" + 0.061*"capability" + 0.061*"stadium" + 0.061*"actively" + 0.061*"motivate" + 0.061*"functioning" + 0.061*"effort" + 0.061*"anj" + 0.061*"brutally" + 0.061*"unhealthy" + 0.061*"acceptance" + 0.061*"individually" + 0.061*"projecting" + 0.061*"dreadfulness"')</w:t>
      </w:r>
    </w:p>
    <w:p>
      <w:pPr>
        <w:pStyle w:val="Heading1"/>
      </w:pPr>
      <w:r>
        <w:t>(6,500)</w:t>
      </w:r>
    </w:p>
    <w:p>
      <w:r>
        <w:t>(0, u'-0.047*"serbian" + -0.045*"german" + -0.044*"writer" + -0.044*"subtitle" + -0.044*"gossip" + -0.044*"mexican" + -0.042*"representation" + -0.042*"uncle" + -0.041*"mall" + -0.041*"conservative" + -0.040*"draw" + -0.040*"sentence" + -0.040*"memory" + -0.039*"hotel" + -0.039*"revolution" + -0.039*"sip" + -0.039*"creation" + -0.039*"cemetery" + -0.039*"toy" + -0.039*"inn" + -0.039*"statue" + -0.039*"franchise" + -0.039*"grandparent" + -0.038*"woman" + -0.038*"character" + -0.038*"reminder" + -0.038*"church" + -0.038*"croatian" + -0.037*"body" + -0.037*"wear"')</w:t>
      </w:r>
    </w:p>
    <w:p>
      <w:r>
        <w:t>(1, u'0.067*"mexican" + 0.067*"gossip" + -0.058*"franchise" + -0.058*"toy" + -0.058*"statue" + -0.058*"creation" + -0.058*"inn" + -0.058*"cemetery" + -0.058*"sip" + 0.056*"draw" + 0.055*"conservative" + 0.054*"revolution" + -0.049*"mechanism" + -0.049*"cost" + -0.048*"nazi" + -0.048*"mall" + 0.047*"uncle" + -0.047*"shot" + -0.047*"structure" + -0.047*"reminder" + 0.047*"daughter" + -0.047*"similarity" + 0.047*"apartment" + -0.046*"neighbor" + 0.045*"enemy" + 0.045*"italian" + -0.042*"policy" + -0.041*"bank" + -0.041*"majority" + 0.040*"soldier"')</w:t>
      </w:r>
    </w:p>
    <w:p>
      <w:r>
        <w:t>(2, u'-0.047*"art" + -0.041*"state" + -0.041*"program" + 0.041*"subtitle" + 0.041*"writer" + -0.041*"tool" + 0.041*"mexican" + 0.041*"gossip" + -0.040*"cat" + 0.040*"representation" + -0.039*"walk" + -0.038*"project" + -0.038*"protest" + 0.037*"sip" + 0.037*"toy" + 0.037*"franchise" + 0.037*"statue" + 0.037*"inn" + 0.037*"cemetery" + 0.037*"creation" + -0.037*"responsibility" + -0.036*"function" + -0.035*"citizen" + -0.034*"ngo" + -0.034*"system" + -0.034*"material" + -0.033*"drive" + -0.033*"sign" + -0.032*"volunteer" + 0.032*"serbian"')</w:t>
      </w:r>
    </w:p>
    <w:p>
      <w:r>
        <w:t>(3, u'0.060*"tool" + 0.051*"relation" + 0.051*"extremely" + 0.049*"project" + 0.049*"fear" + 0.047*"ngo" + 0.047*"function" + 0.046*"specially" + 0.046*"thats" + 0.045*"organisation" + 0.045*"core" + 0.044*"politician" + 0.043*"21" + 0.041*"responsibility" + 0.041*"state" + 0.041*"1948" + 0.040*"challenge" + 0.040*"photovoice" + 0.039*"standard" + 0.039*"mountain" + 0.039*"finding" + 0.039*"perception" + 0.039*"peaceful" + 0.038*"material" + 0.038*"deserve" + 0.037*"keen" + 0.037*"diplomacy" + 0.037*"program" + 0.037*"nationalism" + 0.037*"image"')</w:t>
      </w:r>
    </w:p>
    <w:p>
      <w:r>
        <w:t>(4, u'0.078*"relation" + 0.078*"extremely" + 0.076*"fear" + -0.069*"homosexual" + 0.066*"tool" + 0.065*"keen" + 0.065*"diplomacy" + 0.065*"must" + -0.064*"feed" + 0.061*"kahvi" + 0.061*"accidently" + 0.061*"erase" + 0.061*"eljezni" + 0.061*"environment" + 0.061*"onto" + 0.061*"stranger" + 0.061*"heavily" + 0.061*"capability" + 0.061*"stadium" + 0.061*"actively" + 0.061*"motivate" + 0.061*"functioning" + 0.061*"effort" + 0.061*"anj" + 0.061*"brutally" + 0.061*"unhealthy" + 0.061*"acceptance" + 0.061*"individually" + 0.061*"projecting" + 0.061*"dreadfulness"')</w:t>
      </w:r>
    </w:p>
    <w:p>
      <w:r>
        <w:t>(5, u'0.085*"material" + 0.084*"sculptor" + 0.084*"sculpture" + 0.061*"convinced" + 0.061*"applied" + 0.059*"skill" + 0.058*"art" + -0.054*"deserve" + 0.051*"standard" + 0.050*"program" + 0.050*"flight" + -0.050*"21st" + 0.049*"recognize" + 0.049*"object" + -0.048*"woman" + 0.045*"answer" + -0.044*"wake" + -0.043*"anthem" + 0.043*"create" + 0.043*"abstract" + 0.043*"entrance" + 0.043*"begin" + 0.043*"integrate" + 0.043*"method" + 0.043*"visual" + 0.043*"communicate" + 0.042*"arthist" + 0.042*"urge" + 0.042*"crucial" + 0.042*"collaboration"')</w:t>
      </w:r>
    </w:p>
    <w:p>
      <w:pPr>
        <w:pStyle w:val="Heading1"/>
      </w:pPr>
      <w:r>
        <w:t>(6,750)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pPr>
        <w:pStyle w:val="Heading1"/>
      </w:pPr>
      <w:r>
        <w:t>(6,1000)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pPr>
        <w:pStyle w:val="Heading1"/>
      </w:pPr>
      <w:r>
        <w:t>(6,1500)</w:t>
      </w:r>
    </w:p>
    <w:p>
      <w:r>
        <w:t>(0, u'-0.047*"serbian" + -0.045*"german" + -0.044*"writer" + -0.044*"subtitle" + -0.044*"gossip" + -0.044*"mexican" + -0.042*"representation" + -0.042*"uncle" + -0.041*"mall" + -0.041*"conservative" + -0.040*"draw" + -0.040*"sentence" + -0.040*"memory" + -0.039*"hotel" + -0.039*"revolution" + -0.039*"sip" + -0.039*"creation" + -0.039*"cemetery" + -0.039*"toy" + -0.039*"inn" + -0.039*"statue" + -0.039*"franchise" + -0.039*"grandparent" + -0.038*"woman" + -0.038*"character" + -0.038*"reminder" + -0.038*"church" + -0.038*"croatian" + -0.037*"body" + -0.037*"wear"')</w:t>
      </w:r>
    </w:p>
    <w:p>
      <w:r>
        <w:t>(1, u'0.067*"mexican" + 0.067*"gossip" + -0.058*"franchise" + -0.058*"toy" + -0.058*"statue" + -0.058*"creation" + -0.058*"inn" + -0.058*"cemetery" + -0.058*"sip" + 0.056*"draw" + 0.055*"conservative" + 0.054*"revolution" + -0.049*"mechanism" + -0.049*"cost" + -0.048*"nazi" + -0.048*"mall" + 0.047*"uncle" + -0.047*"shot" + -0.047*"structure" + -0.047*"reminder" + 0.047*"daughter" + -0.047*"similarity" + 0.047*"apartment" + -0.046*"neighbor" + 0.045*"enemy" + 0.045*"italian" + -0.042*"policy" + -0.041*"bank" + -0.041*"majority" + 0.040*"soldier"')</w:t>
      </w:r>
    </w:p>
    <w:p>
      <w:r>
        <w:t>(2, u'-0.047*"art" + -0.041*"state" + -0.041*"program" + 0.041*"subtitle" + 0.041*"writer" + -0.041*"tool" + 0.041*"mexican" + 0.041*"gossip" + -0.040*"cat" + 0.040*"representation" + -0.039*"walk" + -0.038*"project" + -0.038*"protest" + 0.037*"sip" + 0.037*"toy" + 0.037*"franchise" + 0.037*"statue" + 0.037*"inn" + 0.037*"cemetery" + 0.037*"creation" + -0.037*"responsibility" + -0.036*"function" + -0.035*"citizen" + -0.034*"ngo" + -0.034*"system" + -0.034*"material" + -0.033*"drive" + -0.033*"sign" + -0.032*"volunteer" + 0.032*"serbian"')</w:t>
      </w:r>
    </w:p>
    <w:p>
      <w:r>
        <w:t>(3, u'0.060*"tool" + 0.051*"relation" + 0.051*"extremely" + 0.049*"project" + 0.049*"fear" + 0.047*"ngo" + 0.047*"function" + 0.046*"specially" + 0.046*"thats" + 0.045*"organisation" + 0.045*"core" + 0.044*"politician" + 0.043*"21" + 0.041*"responsibility" + 0.041*"state" + 0.041*"1948" + 0.040*"challenge" + 0.040*"photovoice" + 0.039*"standard" + 0.039*"finding" + 0.039*"mountain" + 0.039*"peaceful" + 0.039*"perception" + 0.038*"material" + 0.038*"deserve" + 0.037*"diplomacy" + 0.037*"keen" + 0.037*"program" + 0.037*"nationalism" + 0.037*"image"')</w:t>
      </w:r>
    </w:p>
    <w:p>
      <w:r>
        <w:t>(4, u'0.078*"relation" + 0.078*"extremely" + 0.076*"fear" + -0.069*"homosexual" + 0.066*"tool" + 0.065*"keen" + 0.065*"diplomacy" + 0.065*"must" + -0.064*"feed" + 0.061*"kahvi" + 0.061*"accidently" + 0.061*"erase" + 0.061*"eljezni" + 0.061*"environment" + 0.061*"onto" + 0.061*"stranger" + 0.061*"heavily" + 0.061*"capability" + 0.061*"stadium" + 0.061*"actively" + 0.061*"motivate" + 0.061*"functioning" + 0.061*"effort" + 0.061*"anj" + 0.061*"brutally" + 0.061*"unhealthy" + 0.061*"acceptance" + 0.061*"individually" + 0.061*"projecting" + 0.061*"dreadfulness"')</w:t>
      </w:r>
    </w:p>
    <w:p>
      <w:r>
        <w:t>(5, u'0.085*"material" + 0.084*"sculpture" + 0.084*"sculptor" + 0.061*"applied" + 0.061*"convinced" + 0.059*"skill" + 0.058*"art" + -0.054*"deserve" + 0.051*"standard" + 0.050*"program" + 0.050*"flight" + -0.050*"21st" + 0.049*"recognize" + 0.049*"object" + -0.048*"woman" + 0.045*"answer" + -0.044*"wake" + -0.043*"anthem" + 0.043*"abstract" + 0.043*"create" + 0.043*"integrate" + 0.043*"method" + 0.043*"entrance" + 0.043*"begin" + 0.043*"communicate" + 0.043*"visual" + 0.042*"statuary" + 0.042*"effect" + 0.042*"collaboration" + 0.042*"cement"')</w:t>
      </w:r>
    </w:p>
    <w:p>
      <w:pPr>
        <w:pStyle w:val="Heading1"/>
      </w:pPr>
      <w:r>
        <w:t>(6,2000)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pPr>
        <w:pStyle w:val="Heading1"/>
      </w:pPr>
      <w:r>
        <w:t>(7,500)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-0.065*"diplomacy" + -0.065*"keen" + -0.065*"must" + 0.064*"feed" + -0.061*"repaired" + -0.061*"dreadfulness" + -0.061*"effort" + -0.061*"spirit" + -0.061*"stadium" + -0.061*"functioning" + -0.061*"training" + -0.061*"brutally" + -0.061*"stranger" + -0.061*"unhealthy" + -0.061*"eljezni" + -0.061*"acceptance" + -0.061*"individually" + -0.061*"capability" + -0.061*"intelligent" + -0.061*"erase" + -0.061*"accidently" + -0.061*"anj" + -0.061*"kenan" + -0.061*"onto" + -0.061*"actively"')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+ 0.081*"onto" + 0.081*"erase" + 0.081*"stranger" + 0.081*"accidently" + 0.081*"kahvi" + 0.081*"training" + 0.081*"kenan" + 0.081*"spirit" + 0.081*"capability" + 0.081*"eljezni" + 0.081*"environment" + 0.081*"dreadfulness" + 0.081*"stadium" + 0.081*"projecting" + 0.081*"motivate" + 0.081*"functioning" + 0.081*"actively" + 0.081*"anj" + 0.081*"brutally" + 0.081*"heavily" + 0.081*"unhealthy" + 0.081*"acceptance" + 0.081*"individually" + 0.081*"intelligent" + 0.081*"repaired" + 0.077*"must" + 0.074*"sport" + 0.074*"club"')</w:t>
      </w:r>
    </w:p>
    <w:p>
      <w:pPr>
        <w:pStyle w:val="Heading1"/>
      </w:pPr>
      <w:r>
        <w:t>(7,750)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-0.084*"sculpture" + -0.084*"sculptor" + -0.061*"applied" + -0.061*"convinced" + -0.059*"skill" + -0.058*"art" + 0.054*"deserve" + -0.051*"standard" + -0.050*"program" + -0.050*"flight" + 0.050*"21st" + -0.049*"recognize" + -0.049*"object" + 0.048*"woman" + -0.045*"answer" + 0.044*"wake" + 0.043*"anthem" + -0.043*"abstract" + -0.043*"create" + -0.043*"integrate" + -0.043*"method" + -0.043*"entrance" + -0.043*"begin" + -0.043*"communicate" + -0.043*"visual" + -0.042*"statuary" + -0.042*"effect" + -0.042*"collaboration" + -0.042*"cement"')</w:t>
      </w:r>
    </w:p>
    <w:p>
      <w:r>
        <w:t>(6, u'0.095*"fear" + 0.081*"effort" + 0.081*"onto" + 0.081*"erase" + 0.081*"stranger" + 0.081*"accidently" + 0.081*"kahvi" + 0.081*"training" + 0.081*"kenan" + 0.081*"spirit" + 0.081*"capability" + 0.081*"eljezni" + 0.081*"environment" + 0.081*"dreadfulness" + 0.081*"stadium" + 0.081*"projecting" + 0.081*"motivate" + 0.081*"functioning" + 0.081*"actively" + 0.081*"anj" + 0.081*"brutally" + 0.081*"heavily" + 0.081*"unhealthy" + 0.081*"acceptance" + 0.081*"individually" + 0.081*"intelligent" + 0.081*"repaired" + 0.077*"must" + 0.074*"sport" + 0.074*"club"')</w:t>
      </w:r>
    </w:p>
    <w:p>
      <w:pPr>
        <w:pStyle w:val="Heading1"/>
      </w:pPr>
      <w:r>
        <w:t>(7,1000)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-0.065*"diplomacy" + -0.065*"keen" + -0.065*"must" + 0.064*"feed" + -0.061*"repaired" + -0.061*"dreadfulness" + -0.061*"effort" + -0.061*"spirit" + -0.061*"stadium" + -0.061*"functioning" + -0.061*"training" + -0.061*"brutally" + -0.061*"stranger" + -0.061*"unhealthy" + -0.061*"eljezni" + -0.061*"acceptance" + -0.061*"individually" + -0.061*"capability" + -0.061*"intelligent" + -0.061*"erase" + -0.061*"accidently" + -0.061*"anj" + -0.061*"kenan" + -0.061*"onto" + -0.061*"actively"')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+ 0.081*"onto" + 0.081*"erase" + 0.081*"stranger" + 0.081*"accidently" + 0.081*"kahvi" + 0.081*"training" + 0.081*"kenan" + 0.081*"spirit" + 0.081*"capability" + 0.081*"eljezni" + 0.081*"environment" + 0.081*"dreadfulness" + 0.081*"stadium" + 0.081*"projecting" + 0.081*"motivate" + 0.081*"functioning" + 0.081*"actively" + 0.081*"anj" + 0.081*"brutally" + 0.081*"heavily" + 0.081*"unhealthy" + 0.081*"acceptance" + 0.081*"individually" + 0.081*"intelligent" + 0.081*"repaired" + 0.077*"must" + 0.074*"sport" + 0.074*"club"')</w:t>
      </w:r>
    </w:p>
    <w:p>
      <w:pPr>
        <w:pStyle w:val="Heading1"/>
      </w:pPr>
      <w:r>
        <w:t>(7,1500)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-0.065*"diplomacy" + -0.065*"keen" + -0.065*"must" + 0.064*"feed" + -0.061*"repaired" + -0.061*"dreadfulness" + -0.061*"effort" + -0.061*"spirit" + -0.061*"stadium" + -0.061*"functioning" + -0.061*"training" + -0.061*"brutally" + -0.061*"stranger" + -0.061*"unhealthy" + -0.061*"eljezni" + -0.061*"acceptance" + -0.061*"individually" + -0.061*"capability" + -0.061*"intelligent" + -0.061*"erase" + -0.061*"accidently" + -0.061*"anj" + -0.061*"kenan" + -0.061*"onto" + -0.061*"actively"')</w:t>
      </w:r>
    </w:p>
    <w:p>
      <w:r>
        <w:t>(5, u'-0.085*"material" + -0.084*"sculpture" + -0.084*"sculptor" + -0.061*"applied" + -0.061*"convinced" + -0.059*"skill" + -0.058*"art" + 0.054*"deserve" + -0.051*"standard" + -0.050*"program" + -0.050*"flight" + 0.050*"21st" + -0.049*"recognize" + -0.049*"object" + 0.048*"woman" + -0.045*"answer" + 0.044*"wake" + 0.043*"anthem" + -0.043*"abstract" + -0.043*"create" + -0.043*"integrate" + -0.043*"method" + -0.043*"entrance" + -0.043*"begin" + -0.043*"communicate" + -0.043*"visual" + -0.042*"statuary" + -0.042*"effect" + -0.042*"collaboration" + -0.042*"cement"')</w:t>
      </w:r>
    </w:p>
    <w:p>
      <w:r>
        <w:t>(6, u'0.095*"fear" + 0.081*"effort" + 0.081*"onto" + 0.081*"erase" + 0.081*"stranger" + 0.081*"accidently" + 0.081*"kahvi" + 0.081*"training" + 0.081*"kenan" + 0.081*"spirit" + 0.081*"capability" + 0.081*"eljezni" + 0.081*"environment" + 0.081*"dreadfulness" + 0.081*"stadium" + 0.081*"projecting" + 0.081*"motivate" + 0.081*"functioning" + 0.081*"actively" + 0.081*"anj" + 0.081*"brutally" + 0.081*"heavily" + 0.081*"unhealthy" + 0.081*"acceptance" + 0.081*"individually" + 0.081*"intelligent" + 0.081*"repaired" + 0.077*"must" + 0.074*"sport" + 0.074*"club"')</w:t>
      </w:r>
    </w:p>
    <w:p>
      <w:pPr>
        <w:pStyle w:val="Heading1"/>
      </w:pPr>
      <w:r>
        <w:t>(7,2000)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-0.061*"onto" + -0.061*"stranger" + -0.061*"stadium" + -0.061*"environment" + -0.061*"kenan" + -0.061*"effort" + -0.061*"spirit" + -0.061*"heavily" + -0.061*"training" + -0.061*"actively" + -0.061*"motivate" + -0.061*"functioning" + -0.061*"dreadfulness" + -0.061*"anj" + -0.061*"brutally" + -0.061*"unhealthy" + -0.061*"acceptance" + -0.061*"individually" + -0.061*"projecting" + -0.061*"intelligent"')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+ 0.081*"onto" + 0.081*"erase" + 0.081*"stranger" + 0.081*"accidently" + 0.081*"kahvi" + 0.081*"training" + 0.081*"kenan" + 0.081*"spirit" + 0.081*"capability" + 0.081*"eljezni" + 0.081*"environment" + 0.081*"dreadfulness" + 0.081*"stadium" + 0.081*"projecting" + 0.081*"motivate" + 0.081*"functioning" + 0.081*"actively" + 0.081*"anj" + 0.081*"brutally" + 0.081*"heavily" + 0.081*"unhealthy" + 0.081*"acceptance" + 0.081*"individually" + 0.081*"intelligent" + 0.081*"repaired" + 0.077*"must" + 0.074*"sport" + 0.074*"club"')</w:t>
      </w:r>
    </w:p>
    <w:p>
      <w:pPr>
        <w:pStyle w:val="Heading1"/>
      </w:pPr>
      <w:r>
        <w:t>(8,500)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+ 0.089*"barely" + 0.089*"fashioned" + 0.089*"chasing" + 0.089*"diva" + 0.089*"tolstoy" + 0.089*"sentimentality" + 0.089*"innocence" + 0.089*"smartest" + 0.089*"fascinates" + 0.089*"officially" + 0.089*"irb" + 0.089*"3rd" + 0.089*"consenting" + 0.089*"pass" + 0.089*"penja" + 0.089*"adventurous" + 0.089*"descendant" + 0.089*"truly" + 0.089*"custodial" + 0.089*"appraised" + 0.089*"religous" + 0.089*"passage" + 0.089*"aggression" + 0.089*"traitor" + 0.089*"connotation" + 0.089*"harsh" + 0.089*"grant"')</w:t>
      </w:r>
    </w:p>
    <w:p>
      <w:pPr>
        <w:pStyle w:val="Heading1"/>
      </w:pPr>
      <w:r>
        <w:t>(8,750)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+ 0.089*"barely" + 0.089*"fashioned" + 0.089*"chasing" + 0.089*"diva" + 0.089*"tolstoy" + 0.089*"sentimentality" + 0.089*"innocence" + 0.089*"smartest" + 0.089*"fascinates" + 0.089*"officially" + 0.089*"irb" + 0.089*"3rd" + 0.089*"consenting" + 0.089*"pass" + 0.089*"penja" + 0.089*"adventurous" + 0.089*"descendant" + 0.089*"truly" + 0.089*"custodial" + 0.089*"appraised" + 0.089*"religous" + 0.089*"passage" + 0.089*"aggression" + 0.089*"traitor" + 0.089*"connotation" + 0.089*"harsh" + 0.089*"grant"')</w:t>
      </w:r>
    </w:p>
    <w:p>
      <w:pPr>
        <w:pStyle w:val="Heading1"/>
      </w:pPr>
      <w:r>
        <w:t>(8,1000)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+ 0.089*"barely" + 0.089*"fashioned" + 0.089*"chasing" + 0.089*"diva" + 0.089*"tolstoy" + 0.089*"sentimentality" + 0.089*"innocence" + 0.089*"smartest" + 0.089*"fascinates" + 0.089*"officially" + 0.089*"irb" + 0.089*"3rd" + 0.089*"consenting" + 0.089*"pass" + 0.089*"penja" + 0.089*"adventurous" + 0.089*"descendant" + 0.089*"truly" + 0.089*"custodial" + 0.089*"appraised" + 0.089*"religous" + 0.089*"passage" + 0.089*"aggression" + 0.089*"traitor" + 0.089*"connotation" + 0.089*"harsh" + 0.089*"grant"')</w:t>
      </w:r>
    </w:p>
    <w:p>
      <w:pPr>
        <w:pStyle w:val="Heading1"/>
      </w:pPr>
      <w:r>
        <w:t>(8,1500)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+ 0.089*"barely" + 0.089*"fashioned" + 0.089*"chasing" + 0.089*"diva" + 0.089*"tolstoy" + 0.089*"sentimentality" + 0.089*"innocence" + 0.089*"smartest" + 0.089*"fascinates" + 0.089*"officially" + 0.089*"irb" + 0.089*"3rd" + 0.089*"consenting" + 0.089*"pass" + 0.089*"penja" + 0.089*"adventurous" + 0.089*"descendant" + 0.089*"truly" + 0.089*"custodial" + 0.089*"appraised" + 0.089*"religous" + 0.089*"passage" + 0.089*"aggression" + 0.089*"traitor" + 0.089*"connotation" + 0.089*"harsh" + 0.089*"grant"')</w:t>
      </w:r>
    </w:p>
    <w:p>
      <w:pPr>
        <w:pStyle w:val="Heading1"/>
      </w:pPr>
      <w:r>
        <w:t>(8,2000)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+ 0.089*"sentimentality" + 0.089*"8th" + 0.089*"passage" + 0.089*"connotation" + 0.089*"illegal" + 0.089*"there" + 0.089*"idol" + 0.089*"corpus" + 0.089*"97" + 0.089*"obeying" + 0.089*"biut" + 0.089*"barely" + 0.089*"beggar" + 0.089*"honey" + 0.089*"7th" + 0.089*"as" + 0.089*"dropped" + 0.089*"fashioned" + 0.089*"harsh" + 0.089*"grant" + 0.089*"diva" + 0.089*"chasing" + 0.089*"borderline" + 0.089*"treason" + 0.089*"tumor" + 0.089*"appraised" + 0.089*"innocence"')</w:t>
      </w:r>
    </w:p>
    <w:p>
      <w:pPr>
        <w:pStyle w:val="Heading1"/>
      </w:pPr>
      <w:r>
        <w:t>(9,500)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+ 0.089*"sentimentality" + 0.089*"8th" + 0.089*"passage" + 0.089*"connotation" + 0.089*"illegal" + 0.089*"there" + 0.089*"idol" + 0.089*"corpus" + 0.089*"97" + 0.089*"obeying" + 0.089*"biut" + 0.089*"barely" + 0.089*"beggar" + 0.089*"honey" + 0.089*"7th" + 0.089*"as" + 0.089*"dropped" + 0.089*"fashioned" + 0.089*"harsh" + 0.089*"grant" + 0.089*"diva" + 0.089*"chasing" + 0.089*"borderline" + 0.089*"treason" + 0.089*"tumor" + 0.089*"appraised" + 0.089*"innocence"')</w:t>
      </w:r>
    </w:p>
    <w:p>
      <w:r>
        <w:t>(8, u'0.070*"drive" + -0.065*"hijab" + -0.064*"jenifer" + 0.061*"flight" + 0.061*"ground" + 0.060*"parking" + 0.060*"illness" + -0.060*"allowed" + 0.058*"finding" + 0.058*"mountain" + -0.057*"otherwise" + -0.057*"sentiment" + -0.057*"improve" + 0.055*"design" + -0.052*"unifying" + -0.052*"awareness" + -0.052*"returned" + -0.052*"received" + -0.052*"compared" + -0.052*"ignorance" + -0.052*"ungrateful" + -0.052*"hypothesis" + -0.052*"struggle" + -0.052*"foot" + -0.052*"obligation" + -0.052*"photovocie" + -0.052*"backlash" + -0.052*"contributed" + -0.052*"accurately" + -0.052*"fled"')</w:t>
      </w:r>
    </w:p>
    <w:p>
      <w:pPr>
        <w:pStyle w:val="Heading1"/>
      </w:pPr>
      <w:r>
        <w:t>(9,750)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+ 0.089*"sentimentality" + 0.089*"8th" + 0.089*"passage" + 0.089*"connotation" + 0.089*"illegal" + 0.089*"there" + 0.089*"idol" + 0.089*"corpus" + 0.089*"97" + 0.089*"obeying" + 0.089*"biut" + 0.089*"barely" + 0.089*"beggar" + 0.089*"honey" + 0.089*"7th" + 0.089*"as" + 0.089*"dropped" + 0.089*"fashioned" + 0.089*"harsh" + 0.089*"grant" + 0.089*"diva" + 0.089*"chasing" + 0.089*"borderline" + 0.089*"treason" + 0.089*"tumor" + 0.089*"appraised" + 0.089*"innocence"')</w:t>
      </w:r>
    </w:p>
    <w:p>
      <w:r>
        <w:t>(8, u'-0.070*"drive" + 0.065*"hijab" + 0.064*"jenifer" + -0.061*"flight" + -0.061*"ground" + -0.060*"parking" + -0.060*"illness" + 0.060*"allowed" + -0.058*"finding" + -0.058*"mountain" + 0.057*"otherwise" + 0.057*"sentiment" + 0.057*"improve" + -0.055*"design" + 0.052*"unifying" + 0.052*"awareness" + 0.052*"returned" + 0.052*"received" + 0.052*"compared" + 0.052*"ignorance" + 0.052*"ungrateful" + 0.052*"hypothesis" + 0.052*"struggle" + 0.052*"foot" + 0.052*"obligation" + 0.052*"photovocie" + 0.052*"backlash" + 0.052*"contributed" + 0.052*"accurately" + 0.052*"fled"')</w:t>
      </w:r>
    </w:p>
    <w:p>
      <w:pPr>
        <w:pStyle w:val="Heading1"/>
      </w:pPr>
      <w:r>
        <w:t>(9,1000)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+ 0.089*"sentimentality" + 0.089*"8th" + 0.089*"passage" + 0.089*"connotation" + 0.089*"illegal" + 0.089*"there" + 0.089*"idol" + 0.089*"corpus" + 0.089*"97" + 0.089*"obeying" + 0.089*"biut" + 0.089*"barely" + 0.089*"beggar" + 0.089*"honey" + 0.089*"7th" + 0.089*"as" + 0.089*"dropped" + 0.089*"fashioned" + 0.089*"harsh" + 0.089*"grant" + 0.089*"diva" + 0.089*"chasing" + 0.089*"borderline" + 0.089*"treason" + 0.089*"tumor" + 0.089*"appraised" + 0.089*"innocence"')</w:t>
      </w:r>
    </w:p>
    <w:p>
      <w:r>
        <w:t>(8, u'-0.070*"drive" + 0.065*"hijab" + 0.064*"jenifer" + -0.061*"flight" + -0.061*"ground" + -0.060*"parking" + -0.060*"illness" + 0.060*"allowed" + -0.058*"finding" + -0.058*"mountain" + 0.057*"otherwise" + 0.057*"sentiment" + 0.057*"improve" + -0.055*"design" + 0.052*"unifying" + 0.052*"awareness" + 0.052*"returned" + 0.052*"received" + 0.052*"compared" + 0.052*"ignorance" + 0.052*"ungrateful" + 0.052*"hypothesis" + 0.052*"struggle" + 0.052*"foot" + 0.052*"obligation" + 0.052*"photovocie" + 0.052*"backlash" + 0.052*"contributed" + 0.052*"accurately" + 0.052*"fled"')</w:t>
      </w:r>
    </w:p>
    <w:p>
      <w:pPr>
        <w:pStyle w:val="Heading1"/>
      </w:pPr>
      <w:r>
        <w:t>(9,1500)</w:t>
      </w:r>
    </w:p>
    <w:p>
      <w:r>
        <w:t>(0, u'-0.047*"serbian" + -0.045*"german" + -0.044*"subtitle" + -0.044*"writer" + -0.044*"mexican" + -0.044*"gossip" + -0.042*"representation" + -0.042*"uncle" + -0.041*"mall" + -0.041*"conservative" + -0.040*"draw" + -0.040*"sentence" + -0.040*"memory" + -0.039*"hotel" + -0.039*"revolution" + -0.039*"cemetery" + -0.039*"creation" + -0.039*"statue" + -0.039*"inn" + -0.039*"toy" + -0.039*"sip" + -0.039*"franchise" + -0.039*"grandparent" + -0.038*"woman" + -0.038*"character" + -0.038*"reminder" + -0.038*"church" + -0.038*"croatian" + -0.037*"body" + -0.037*"wear"')</w:t>
      </w:r>
    </w:p>
    <w:p>
      <w:r>
        <w:t>(1, u'0.067*"mexican" + 0.067*"gossip" + -0.058*"franchise" + -0.058*"toy" + -0.058*"statue" + -0.058*"creation" + -0.058*"inn" + -0.058*"cemetery" + -0.058*"sip" + 0.056*"draw" + 0.055*"conservative" + 0.054*"revolution" + -0.049*"mechanism" + -0.049*"cost" + -0.048*"nazi" + -0.048*"mall" + 0.047*"uncle" + -0.047*"shot" + -0.047*"structure" + -0.047*"reminder" + 0.047*"daughter" + -0.047*"similarity" + 0.047*"apartment" + -0.046*"neighbor" + 0.045*"enemy" + 0.045*"italian" + -0.042*"policy" + -0.041*"bank" + -0.041*"majority" + 0.040*"soldier"')</w:t>
      </w:r>
    </w:p>
    <w:p>
      <w:r>
        <w:t>(2, u'-0.047*"art" + -0.041*"state" + -0.041*"program" + 0.041*"subtitle" + 0.041*"writer" + -0.041*"tool" + 0.041*"mexican" + 0.041*"gossip" + -0.040*"cat" + 0.040*"representation" + -0.039*"walk" + -0.038*"project" + -0.038*"protest" + 0.037*"sip" + 0.037*"toy" + 0.037*"franchise" + 0.037*"statue" + 0.037*"inn" + 0.037*"cemetery" + 0.037*"creation" + -0.037*"responsibility" + -0.036*"function" + -0.035*"citizen" + -0.034*"ngo" + -0.034*"system" + -0.034*"material" + -0.033*"drive" + -0.033*"sign" + -0.032*"volunteer" + 0.032*"serbian"')</w:t>
      </w:r>
    </w:p>
    <w:p>
      <w:r>
        <w:t>(3, u'0.060*"tool" + 0.051*"relation" + 0.051*"extremely" + 0.049*"project" + 0.049*"fear" + 0.047*"ngo" + 0.047*"function" + 0.046*"specially" + 0.046*"thats" + 0.045*"organisation" + 0.045*"core" + 0.044*"politician" + 0.043*"21" + 0.041*"responsibility" + 0.041*"state" + 0.041*"1948" + 0.040*"challenge" + 0.040*"photovoice" + 0.039*"standard" + 0.039*"mountain" + 0.039*"finding" + 0.039*"perception" + 0.039*"peaceful" + 0.038*"material" + 0.038*"deserve" + 0.037*"keen" + 0.037*"diplomacy" + 0.037*"program" + 0.037*"nationalism" + 0.037*"image"')</w:t>
      </w:r>
    </w:p>
    <w:p>
      <w:r>
        <w:t>(4, u'0.078*"relation" + 0.078*"extremely" + 0.076*"fear" + -0.069*"homosexual" + 0.066*"tool" + 0.065*"keen" + 0.065*"diplomacy" + 0.065*"must" + -0.064*"feed" + 0.061*"kahvi" + 0.061*"onto" + 0.061*"stranger" + 0.061*"stadium" + 0.061*"environment" + 0.061*"kenan" + 0.061*"intelligent" + 0.061*"dreadfulness" + 0.061*"heavily" + 0.061*"training" + 0.061*"actively" + 0.061*"motivate" + 0.061*"functioning" + 0.061*"effort" + 0.061*"anj" + 0.061*"brutally" + 0.061*"unhealthy" + 0.061*"acceptance" + 0.061*"individually" + 0.061*"projecting" + 0.061*"spirit"')</w:t>
      </w:r>
    </w:p>
    <w:p>
      <w:r>
        <w:t>(5, u'0.085*"material" + 0.084*"sculptor" + 0.084*"sculpture" + 0.061*"convinced" + 0.061*"applied" + 0.059*"skill" + 0.058*"art" + -0.054*"deserve" + 0.051*"standard" + 0.050*"program" + 0.050*"flight" + -0.050*"21st" + 0.049*"recognize" + 0.049*"object" + -0.048*"woman" + 0.045*"answer" + -0.044*"wake" + -0.043*"anthem" + 0.043*"create" + 0.043*"abstract" + 0.043*"entrance" + 0.043*"begin" + 0.043*"integrate" + 0.043*"method" + 0.043*"visual" + 0.043*"communicate" + 0.042*"arthist" + 0.042*"urge" + 0.042*"crucial" + 0.042*"collaboration"')</w:t>
      </w:r>
    </w:p>
    <w:p>
      <w:r>
        <w:t>(6, u'-0.095*"fear" + -0.081*"effort" + -0.081*"accidently" + -0.081*"stranger" + -0.081*"kahvi" + -0.081*"training" + -0.081*"kenan" + -0.081*"spirit" + -0.081*"erase" + -0.081*"capability" + -0.081*"environment" + -0.081*"dreadfulness" + -0.081*"eljezni" + -0.081*"intelligent" + -0.081*"stadium" + -0.081*"projecting" + -0.081*"motivate" + -0.081*"functioning" + -0.081*"actively" + -0.081*"anj" + -0.081*"brutally" + -0.081*"heavily" + -0.081*"unhealthy" + -0.081*"acceptance" + -0.081*"individually" + -0.081*"repaired" + -0.081*"onto" + -0.077*"must" + -0.074*"damaged" + -0.074*"club"')</w:t>
      </w:r>
    </w:p>
    <w:p>
      <w:r>
        <w:t>(7, u'-0.136*"wake" + -0.135*"anthem" + -0.098*"flag" + -0.089*"barely" + -0.089*"fashioned" + -0.089*"chasing" + -0.089*"diva" + -0.089*"tolstoy" + -0.089*"sentimentality" + -0.089*"innocence" + -0.089*"smartest" + -0.089*"fascinates" + -0.089*"officially" + -0.089*"irb" + -0.089*"3rd" + -0.089*"consenting" + -0.089*"pass" + -0.089*"penja" + -0.089*"adventurous" + -0.089*"descendant" + -0.089*"truly" + -0.089*"custodial" + -0.089*"appraised" + -0.089*"religous" + -0.089*"passage" + -0.089*"aggression" + -0.089*"traitor" + -0.089*"connotation" + -0.089*"harsh" + -0.089*"grant"')</w:t>
      </w:r>
    </w:p>
    <w:p>
      <w:r>
        <w:t>(8, u'0.070*"drive" + -0.065*"hijab" + -0.064*"jenifer" + 0.061*"flight" + 0.061*"ground" + 0.060*"parking" + 0.060*"illness" + -0.060*"allowed" + 0.058*"finding" + 0.058*"mountain" + -0.057*"otherwise" + -0.057*"sentiment" + -0.057*"improve" + 0.055*"design" + -0.052*"unifying" + -0.052*"awareness" + -0.052*"returned" + -0.052*"received" + -0.052*"compared" + -0.052*"ignorance" + -0.052*"ungrateful" + -0.052*"hypothesis" + -0.052*"struggle" + -0.052*"foot" + -0.052*"obligation" + -0.052*"photovocie" + -0.052*"backlash" + -0.052*"contributed" + -0.052*"accurately" + -0.052*"fled"')</w:t>
      </w:r>
    </w:p>
    <w:p>
      <w:pPr>
        <w:pStyle w:val="Heading1"/>
      </w:pPr>
      <w:r>
        <w:t>(9,2000)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+ 0.089*"sentimentality" + 0.089*"8th" + 0.089*"passage" + 0.089*"connotation" + 0.089*"illegal" + 0.089*"there" + 0.089*"idol" + 0.089*"corpus" + 0.089*"97" + 0.089*"obeying" + 0.089*"biut" + 0.089*"barely" + 0.089*"beggar" + 0.089*"honey" + 0.089*"7th" + 0.089*"as" + 0.089*"dropped" + 0.089*"fashioned" + 0.089*"harsh" + 0.089*"grant" + 0.089*"diva" + 0.089*"chasing" + 0.089*"borderline" + 0.089*"treason" + 0.089*"tumor" + 0.089*"appraised" + 0.089*"innocence"')</w:t>
      </w:r>
    </w:p>
    <w:p>
      <w:r>
        <w:t>(8, u'0.070*"drive" + -0.065*"hijab" + -0.064*"jenifer" + 0.061*"flight" + 0.061*"ground" + 0.060*"parking" + 0.060*"illness" + -0.060*"allowed" + 0.058*"finding" + 0.058*"mountain" + -0.057*"otherwise" + -0.057*"sentiment" + -0.057*"improve" + 0.055*"design" + -0.052*"unifying" + -0.052*"awareness" + -0.052*"returned" + -0.052*"received" + -0.052*"compared" + -0.052*"ignorance" + -0.052*"ungrateful" + -0.052*"hypothesis" + -0.052*"struggle" + -0.052*"foot" + -0.052*"obligation" + -0.052*"photovocie" + -0.052*"backlash" + -0.052*"contributed" + -0.052*"accurately" + -0.052*"fled"')</w:t>
      </w:r>
    </w:p>
    <w:p>
      <w:pPr>
        <w:pStyle w:val="Heading1"/>
      </w:pPr>
      <w:r>
        <w:t>(10,500)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-0.037*"inn" + -0.037*"cemetery" + -0.037*"creation"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+ 0.089*"sentimentality" + 0.089*"8th" + 0.089*"passage" + 0.089*"connotation" + 0.089*"illegal" + 0.089*"there" + 0.089*"idol" + 0.089*"corpus" + 0.089*"97" + 0.089*"obeying" + 0.089*"biut" + 0.089*"barely" + 0.089*"beggar" + 0.089*"honey" + 0.089*"7th" + 0.089*"as" + 0.089*"dropped" + 0.089*"fashioned" + 0.089*"harsh" + 0.089*"grant" + 0.089*"diva" + 0.089*"chasing" + 0.089*"borderline" + 0.089*"treason" + 0.089*"tumor" + 0.089*"appraised" + 0.089*"innocence"')</w:t>
      </w:r>
    </w:p>
    <w:p>
      <w:r>
        <w:t>(8, u'-0.070*"drive" + 0.065*"hijab" + 0.064*"jenifer" + -0.061*"flight" + -0.061*"ground" + -0.060*"parking" + -0.060*"illness" + 0.060*"allowed" + -0.058*"finding" + -0.058*"mountain" + 0.057*"otherwise" + 0.057*"sentiment" + 0.057*"improve" + -0.055*"design" + 0.052*"unifying" + 0.052*"awareness" + 0.052*"returned" + 0.052*"received" + 0.052*"compared" + 0.052*"ignorance" + 0.052*"ungrateful" + 0.052*"hypothesis" + 0.052*"struggle" + 0.052*"foot" + 0.052*"obligation" + 0.052*"photovocie" + 0.052*"backlash" + 0.052*"contributed" + 0.052*"accurately" + 0.052*"fled"')</w:t>
      </w:r>
    </w:p>
    <w:p>
      <w:r>
        <w:t>(9, u'-0.092*"responsibility" + -0.080*"flight" + -0.078*"21" + -0.068*"candle" + -0.067*"painting" + -0.064*"imagination" + -0.064*"replica" + -0.064*"text" + -0.064*"rough" + -0.064*"duty" + -0.064*"taxi" + -0.064*"concourse" + -0.064*"searching" + -0.064*"alvin" + -0.064*"expressive" + -0.064*"copying" + -0.064*"depress" + -0.064*"privately" + -0.064*"methodic" + -0.064*"jobless" + -0.064*"district" + -0.064*"transfer" + -0.064*"section" + -0.064*"technique" + -0.064*"creativity" + -0.064*"brief" + -0.064*"labour" + -0.064*"entering" + -0.064*"occupation" + -0.064*"communicative"')</w:t>
      </w:r>
    </w:p>
    <w:p>
      <w:pPr>
        <w:pStyle w:val="Heading1"/>
      </w:pPr>
      <w:r>
        <w:t>(10,750)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+ 0.089*"barely" + 0.089*"fashioned" + 0.089*"chasing" + 0.089*"diva" + 0.089*"tolstoy" + 0.089*"sentimentality" + 0.089*"innocence" + 0.089*"smartest" + 0.089*"fascinates" + 0.089*"officially" + 0.089*"irb" + 0.089*"3rd" + 0.089*"consenting" + 0.089*"pass" + 0.089*"penja" + 0.089*"adventurous" + 0.089*"descendant" + 0.089*"truly" + 0.089*"custodial" + 0.089*"appraised" + 0.089*"religous" + 0.089*"passage" + 0.089*"aggression" + 0.089*"traitor" + 0.089*"connotation" + 0.089*"harsh" + 0.089*"grant"')</w:t>
      </w:r>
    </w:p>
    <w:p>
      <w:r>
        <w:t>(8, u'0.070*"drive" + -0.065*"hijab" + -0.064*"jenifer" + 0.061*"flight" + 0.061*"ground" + 0.060*"parking" + 0.060*"illness" + -0.060*"allowed" + 0.058*"finding" + 0.058*"mountain" + -0.057*"otherwise" + -0.057*"sentiment" + -0.057*"improve" + 0.055*"design" + -0.052*"unifying" + -0.052*"awareness" + -0.052*"returned" + -0.052*"received" + -0.052*"compared" + -0.052*"ignorance" + -0.052*"ungrateful" + -0.052*"hypothesis" + -0.052*"struggle" + -0.052*"foot" + -0.052*"obligation" + -0.052*"photovocie" + -0.052*"backlash" + -0.052*"contributed" + -0.052*"accurately" + -0.052*"fled"')</w:t>
      </w:r>
    </w:p>
    <w:p>
      <w:r>
        <w:t>(9, u'0.092*"responsibility" + 0.080*"flight" + 0.078*"21" + 0.068*"candle" + 0.067*"painting" + 0.064*"brief" + 0.064*"creativity" + 0.064*"technique" + 0.064*"section" + 0.064*"transfer" + 0.064*"federal" + 0.064*"involves" + 0.064*"jobless" + 0.064*"methodic" + 0.064*"depress" + 0.064*"occupation" + 0.064*"rough" + 0.064*"district" + 0.064*"entering" + 0.064*"privately" + 0.064*"replica" + 0.064*"imagination" + 0.064*"communicative" + 0.064*"searching" + 0.064*"text" + 0.064*"alvin" + 0.064*"duty" + 0.064*"taxi" + 0.064*"expressive" + 0.064*"spontaneous"')</w:t>
      </w:r>
    </w:p>
    <w:p>
      <w:pPr>
        <w:pStyle w:val="Heading1"/>
      </w:pPr>
      <w:r>
        <w:t>(10,1000)</w:t>
      </w:r>
    </w:p>
    <w:p>
      <w:r>
        <w:t>(0, u'0.047*"serbian" + 0.045*"german" + 0.044*"subtitle" + 0.044*"writer" + 0.044*"mexican" + 0.044*"gossip" + 0.042*"representation" + 0.042*"uncle" + 0.041*"mall" + 0.041*"conservative" + 0.040*"draw" + 0.040*"sentence" + 0.040*"memory" + 0.039*"hotel" + 0.039*"revolution" + 0.039*"cemetery" + 0.039*"creation" + 0.039*"statue" + 0.039*"inn" + 0.039*"toy" + 0.039*"sip"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-0.039*"mountain" + -0.039*"finding" + -0.039*"perception" + -0.039*"peaceful" + -0.038*"material" + -0.038*"deserve" + -0.037*"keen" + -0.037*"diplomacy"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+ 0.089*"sentimentality" + 0.089*"8th" + 0.089*"passage" + 0.089*"connotation" + 0.089*"illegal" + 0.089*"there" + 0.089*"idol" + 0.089*"corpus" + 0.089*"97" + 0.089*"obeying" + 0.089*"biut" + 0.089*"barely" + 0.089*"beggar" + 0.089*"honey" + 0.089*"7th" + 0.089*"as" + 0.089*"dropped" + 0.089*"fashioned" + 0.089*"harsh" + 0.089*"grant" + 0.089*"diva" + 0.089*"chasing" + 0.089*"borderline" + 0.089*"treason" + 0.089*"tumor" + 0.089*"appraised" + 0.089*"innocence"')</w:t>
      </w:r>
    </w:p>
    <w:p>
      <w:r>
        <w:t>(8, u'0.070*"drive" + -0.065*"hijab" + -0.064*"jenifer" + 0.061*"flight" + 0.061*"ground" + 0.060*"parking" + 0.060*"illness" + -0.060*"allowed" + 0.058*"finding" + 0.058*"mountain" + -0.057*"otherwise" + -0.057*"sentiment" + -0.057*"improve" + 0.055*"design" + -0.052*"unifying" + -0.052*"awareness" + -0.052*"returned" + -0.052*"received" + -0.052*"compared" + -0.052*"ignorance" + -0.052*"ungrateful" + -0.052*"hypothesis" + -0.052*"struggle" + -0.052*"foot" + -0.052*"obligation" + -0.052*"photovocie" + -0.052*"backlash" + -0.052*"contributed" + -0.052*"accurately" + -0.052*"fled"')</w:t>
      </w:r>
    </w:p>
    <w:p>
      <w:r>
        <w:t>(9, u'0.092*"responsibility" + 0.080*"flight" + 0.078*"21" + 0.068*"candle" + 0.067*"painting" + 0.064*"imagination" + 0.064*"replica" + 0.064*"text" + 0.064*"rough" + 0.064*"duty" + 0.064*"taxi" + 0.064*"concourse" + 0.064*"searching" + 0.064*"alvin" + 0.064*"expressive" + 0.064*"copying" + 0.064*"depress" + 0.064*"privately" + 0.064*"methodic" + 0.064*"jobless" + 0.064*"district" + 0.064*"transfer" + 0.064*"section" + 0.064*"technique" + 0.064*"creativity" + 0.064*"brief" + 0.064*"labour" + 0.064*"entering" + 0.064*"occupation" + 0.064*"communicative"')</w:t>
      </w:r>
    </w:p>
    <w:p>
      <w:pPr>
        <w:pStyle w:val="Heading1"/>
      </w:pPr>
      <w:r>
        <w:t>(10,1500)</w:t>
      </w:r>
    </w:p>
    <w:p>
      <w:r>
        <w:t>(0, u'0.047*"serbian" + 0.045*"german" + 0.044*"writer" + 0.044*"subtitle" + 0.044*"gossip" + 0.044*"mexican" + 0.042*"representation" + 0.042*"uncle" + 0.041*"mall" + 0.041*"conservative" + 0.040*"draw" + 0.040*"sentence" + 0.040*"memory" + 0.039*"hotel" + 0.039*"revolution" + 0.039*"sip" + 0.039*"creation" + 0.039*"cemetery" + 0.039*"toy" + 0.039*"inn" + 0.039*"statue" + 0.039*"franchise" + 0.039*"grandparent" + 0.038*"woman" + 0.038*"character" + 0.038*"reminder" + 0.038*"church" + 0.038*"croatian" + 0.037*"body" + 0.037*"wear"')</w:t>
      </w:r>
    </w:p>
    <w:p>
      <w:r>
        <w:t>(1, u'-0.067*"mexican" + -0.067*"gossip" + 0.058*"franchise" + 0.058*"toy" + 0.058*"statue" + 0.058*"creation" + 0.058*"inn" + 0.058*"cemetery" + 0.058*"sip" + -0.056*"draw" + -0.055*"conservative" + -0.054*"revolution" + 0.049*"mechanism" + 0.049*"cost" + 0.048*"nazi" + 0.048*"mall" + -0.047*"uncle" + 0.047*"shot" + 0.047*"structure" + 0.047*"reminder" + -0.047*"daughter" + 0.047*"similarity" + -0.047*"apartment" + 0.046*"neighbor" + -0.045*"enemy" + -0.045*"italian" + 0.042*"policy" + 0.041*"bank" + 0.041*"majority" + -0.040*"soldier"')</w:t>
      </w:r>
    </w:p>
    <w:p>
      <w:r>
        <w:t>(2, u'0.047*"art" + 0.041*"state" + 0.041*"program" + -0.041*"subtitle" + -0.041*"writer" + 0.041*"tool" + -0.041*"mexican" + -0.041*"gossip" + 0.040*"cat" + -0.040*"representation" + 0.039*"walk" + 0.038*"project" + 0.038*"protest" + -0.037*"sip" + -0.037*"toy" + -0.037*"franchise" + -0.037*"statue" + -0.037*"cemetery" + -0.037*"creation" + -0.037*"inn" + 0.037*"responsibility" + 0.036*"function" + 0.035*"citizen" + 0.034*"ngo" + 0.034*"system" + 0.034*"material" + 0.033*"drive" + 0.033*"sign" + 0.032*"volunteer" + -0.032*"serbian"')</w:t>
      </w:r>
    </w:p>
    <w:p>
      <w:r>
        <w:t>(3, u'-0.060*"tool" + -0.051*"relation" + -0.051*"extremely" + -0.049*"project" + -0.049*"fear" + -0.047*"ngo" + -0.047*"function" + -0.046*"specially" + -0.046*"thats" + -0.045*"organisation" + -0.045*"core" + -0.044*"politician" + -0.043*"21" + -0.041*"responsibility" + -0.041*"state" + -0.041*"1948" + -0.040*"challenge" + -0.040*"photovoice" + -0.039*"standard" + -0.039*"finding" + -0.039*"mountain" + -0.039*"peaceful" + -0.039*"perception" + -0.038*"material" + -0.038*"deserve" + -0.037*"diplomacy" + -0.037*"keen" + -0.037*"program" + -0.037*"nationalism" + -0.037*"image"')</w:t>
      </w:r>
    </w:p>
    <w:p>
      <w:r>
        <w:t>(4, u'-0.078*"relation" + -0.078*"extremely" + -0.076*"fear" + 0.069*"homosexual" + -0.066*"tool" + -0.065*"keen" + -0.065*"diplomacy" + -0.065*"must" + 0.064*"feed" + -0.061*"kahvi" + -0.061*"accidently" + -0.061*"erase" + -0.061*"eljezni" + -0.061*"environment" + -0.061*"onto" + -0.061*"stranger" + -0.061*"heavily" + -0.061*"capability" + -0.061*"stadium" + -0.061*"actively" + -0.061*"motivate" + -0.061*"functioning" + -0.061*"effort" + -0.061*"anj" + -0.061*"brutally" + -0.061*"unhealthy" + -0.061*"acceptance" + -0.061*"individually" + -0.061*"projecting" + -0.061*"dreadfulness"')</w:t>
      </w:r>
    </w:p>
    <w:p>
      <w:r>
        <w:t>(5, u'-0.085*"material" + -0.084*"sculptor" + -0.084*"sculpture" + -0.061*"convinced" + -0.061*"applied" + -0.059*"skill" + -0.058*"art" + 0.054*"deserve" + -0.051*"standard" + -0.050*"program" + -0.050*"flight" + 0.050*"21st" + -0.049*"recognize" + -0.049*"object" + 0.048*"woman" + -0.045*"answer" + 0.044*"wake" + 0.043*"anthem" + -0.043*"create" + -0.043*"abstract" + -0.043*"entrance" + -0.043*"begin" + -0.043*"integrate" + -0.043*"method" + -0.043*"visual" + -0.043*"communicate" + -0.042*"arthist" + -0.042*"urge" + -0.042*"crucial" + -0.042*"collaboration"')</w:t>
      </w:r>
    </w:p>
    <w:p>
      <w:r>
        <w:t>(6, u'0.095*"fear" + 0.081*"effort" + 0.081*"accidently" + 0.081*"stranger" + 0.081*"kahvi" + 0.081*"training" + 0.081*"kenan" + 0.081*"spirit" + 0.081*"erase" + 0.081*"capability" + 0.081*"environment" + 0.081*"dreadfulness" + 0.081*"eljezni" + 0.081*"intelligent" + 0.081*"stadium" + 0.081*"projecting" + 0.081*"motivate" + 0.081*"functioning" + 0.081*"actively" + 0.081*"anj" + 0.081*"brutally" + 0.081*"heavily" + 0.081*"unhealthy" + 0.081*"acceptance" + 0.081*"individually" + 0.081*"repaired" + 0.081*"onto" + 0.077*"must" + 0.074*"damaged" + 0.074*"club"')</w:t>
      </w:r>
    </w:p>
    <w:p>
      <w:r>
        <w:t>(7, u'0.136*"wake" + 0.135*"anthem" + 0.098*"flag" + 0.089*"barely" + 0.089*"fashioned" + 0.089*"chasing" + 0.089*"diva" + 0.089*"tolstoy" + 0.089*"sentimentality" + 0.089*"innocence" + 0.089*"smartest" + 0.089*"fascinates" + 0.089*"officially" + 0.089*"irb" + 0.089*"3rd" + 0.089*"consenting" + 0.089*"pass" + 0.089*"penja" + 0.089*"adventurous" + 0.089*"descendant" + 0.089*"truly" + 0.089*"custodial" + 0.089*"appraised" + 0.089*"religous" + 0.089*"passage" + 0.089*"aggression" + 0.089*"traitor" + 0.089*"connotation" + 0.089*"harsh" + 0.089*"grant"')</w:t>
      </w:r>
    </w:p>
    <w:p>
      <w:r>
        <w:t>(8, u'-0.070*"drive" + 0.065*"hijab" + 0.064*"jenifer" + -0.061*"flight" + -0.061*"ground" + -0.060*"parking" + -0.060*"illness" + 0.060*"allowed" + -0.058*"finding" + -0.058*"mountain" + 0.057*"otherwise" + 0.057*"sentiment" + 0.057*"improve" + -0.055*"design" + 0.052*"unifying" + 0.052*"awareness" + 0.052*"returned" + 0.052*"received" + 0.052*"compared" + 0.052*"ignorance" + 0.052*"ungrateful" + 0.052*"hypothesis" + 0.052*"struggle" + 0.052*"foot" + 0.052*"obligation" + 0.052*"photovocie" + 0.052*"backlash" + 0.052*"contributed" + 0.052*"accurately" + 0.052*"fled"')</w:t>
      </w:r>
    </w:p>
    <w:p>
      <w:r>
        <w:t>(9, u'-0.092*"responsibility" + -0.080*"flight" + -0.078*"21" + -0.068*"candle" + -0.067*"painting" + -0.064*"imagination" + -0.064*"replica" + -0.064*"text" + -0.064*"rough" + -0.064*"duty" + -0.064*"taxi" + -0.064*"concourse" + -0.064*"searching" + -0.064*"alvin" + -0.064*"expressive" + -0.064*"copying" + -0.064*"depress" + -0.064*"privately" + -0.064*"methodic" + -0.064*"jobless" + -0.064*"district" + -0.064*"transfer" + -0.064*"section" + -0.064*"technique" + -0.064*"creativity" + -0.064*"brief" + -0.064*"labour" + -0.064*"entering" + -0.064*"occupation" + -0.064*"communicative"')</w:t>
      </w:r>
    </w:p>
    <w:p>
      <w:pPr>
        <w:pStyle w:val="Heading1"/>
      </w:pPr>
      <w:r>
        <w:t>(10,2000)</w:t>
      </w:r>
    </w:p>
    <w:p>
      <w:r>
        <w:t>(0, u'-0.047*"serbian" + -0.045*"german" + -0.044*"subtitle" + -0.044*"writer" + -0.044*"mexican" + -0.044*"gossip" + -0.042*"representation" + -0.042*"uncle" + -0.041*"mall" + -0.041*"conservative" + -0.040*"draw" + -0.040*"sentence" + -0.040*"memory" + -0.039*"hotel" + -0.039*"revolution" + -0.039*"cemetery" + -0.039*"creation" + -0.039*"statue" + -0.039*"inn" + -0.039*"toy" + -0.039*"sip" + -0.039*"franchise" + -0.039*"grandparent" + -0.038*"woman" + -0.038*"character" + -0.038*"reminder" + -0.038*"church" + -0.038*"croatian" + -0.037*"body" + -0.037*"wear"')</w:t>
      </w:r>
    </w:p>
    <w:p>
      <w:r>
        <w:t>(1, u'0.067*"mexican" + 0.067*"gossip" + -0.058*"franchise" + -0.058*"toy" + -0.058*"statue" + -0.058*"creation" + -0.058*"inn" + -0.058*"cemetery" + -0.058*"sip" + 0.056*"draw" + 0.055*"conservative" + 0.054*"revolution" + -0.049*"mechanism" + -0.049*"cost" + -0.048*"nazi" + -0.048*"mall" + 0.047*"uncle" + -0.047*"shot" + -0.047*"structure" + -0.047*"reminder" + 0.047*"daughter" + -0.047*"similarity" + 0.047*"apartment" + -0.046*"neighbor" + 0.045*"enemy" + 0.045*"italian" + -0.042*"policy" + -0.041*"bank" + -0.041*"majority" + 0.040*"soldier"')</w:t>
      </w:r>
    </w:p>
    <w:p>
      <w:r>
        <w:t>(2, u'-0.047*"art" + -0.041*"state" + -0.041*"program" + 0.041*"subtitle" + 0.041*"writer" + -0.041*"tool" + 0.041*"mexican" + 0.041*"gossip" + -0.040*"cat" + 0.040*"representation" + -0.039*"walk" + -0.038*"project" + -0.038*"protest" + 0.037*"sip" + 0.037*"toy" + 0.037*"franchise" + 0.037*"statue" + 0.037*"cemetery" + 0.037*"creation" + 0.037*"inn" + -0.037*"responsibility" + -0.036*"function" + -0.035*"citizen" + -0.034*"ngo" + -0.034*"system" + -0.034*"material" + -0.033*"drive" + -0.033*"sign" + -0.032*"volunteer" + 0.032*"serbian"')</w:t>
      </w:r>
    </w:p>
    <w:p>
      <w:r>
        <w:t>(3, u'0.060*"tool" + 0.051*"relation" + 0.051*"extremely" + 0.049*"project" + 0.049*"fear" + 0.047*"ngo" + 0.047*"function" + 0.046*"specially" + 0.046*"thats" + 0.045*"organisation" + 0.045*"core" + 0.044*"politician" + 0.043*"21" + 0.041*"responsibility" + 0.041*"state" + 0.041*"1948" + 0.040*"challenge" + 0.040*"photovoice" + 0.039*"standard" + 0.039*"mountain" + 0.039*"finding" + 0.039*"perception" + 0.039*"peaceful" + 0.038*"material" + 0.038*"deserve" + 0.037*"keen" + 0.037*"diplomacy" + 0.037*"program" + 0.037*"nationalism" + 0.037*"image"')</w:t>
      </w:r>
    </w:p>
    <w:p>
      <w:r>
        <w:t>(4, u'0.078*"relation" + 0.078*"extremely" + 0.076*"fear" + -0.069*"homosexual" + 0.066*"tool" + 0.065*"keen" + 0.065*"diplomacy" + 0.065*"must" + -0.064*"feed" + 0.061*"kahvi" + 0.061*"accidently" + 0.061*"erase" + 0.061*"eljezni" + 0.061*"environment" + 0.061*"onto" + 0.061*"stranger" + 0.061*"heavily" + 0.061*"capability" + 0.061*"stadium" + 0.061*"actively" + 0.061*"motivate" + 0.061*"functioning" + 0.061*"effort" + 0.061*"anj" + 0.061*"brutally" + 0.061*"unhealthy" + 0.061*"acceptance" + 0.061*"individually" + 0.061*"projecting" + 0.061*"dreadfulness"')</w:t>
      </w:r>
    </w:p>
    <w:p>
      <w:r>
        <w:t>(5, u'0.085*"material" + 0.084*"sculptor" + 0.084*"sculpture" + 0.061*"convinced" + 0.061*"applied" + 0.059*"skill" + 0.058*"art" + -0.054*"deserve" + 0.051*"standard" + 0.050*"program" + 0.050*"flight" + -0.050*"21st" + 0.049*"recognize" + 0.049*"object" + -0.048*"woman" + 0.045*"answer" + -0.044*"wake" + -0.043*"anthem" + 0.043*"create" + 0.043*"abstract" + 0.043*"entrance" + 0.043*"begin" + 0.043*"integrate" + 0.043*"method" + 0.043*"visual" + 0.043*"communicate" + 0.042*"arthist" + 0.042*"urge" + 0.042*"crucial" + 0.042*"collaboration"')</w:t>
      </w:r>
    </w:p>
    <w:p>
      <w:r>
        <w:t>(6, u'-0.095*"fear" + -0.081*"effort" + -0.081*"accidently" + -0.081*"stranger" + -0.081*"kahvi" + -0.081*"training" + -0.081*"kenan" + -0.081*"spirit" + -0.081*"erase" + -0.081*"capability" + -0.081*"environment" + -0.081*"dreadfulness" + -0.081*"eljezni" + -0.081*"intelligent" + -0.081*"stadium" + -0.081*"projecting" + -0.081*"motivate" + -0.081*"functioning" + -0.081*"actively" + -0.081*"anj" + -0.081*"brutally" + -0.081*"heavily" + -0.081*"unhealthy" + -0.081*"acceptance" + -0.081*"individually" + -0.081*"repaired" + -0.081*"onto" + -0.077*"must" + -0.074*"damaged" + -0.074*"club"')</w:t>
      </w:r>
    </w:p>
    <w:p>
      <w:r>
        <w:t>(7, u'-0.136*"wake" + -0.135*"anthem" + -0.098*"flag" + -0.089*"sentimentality" + -0.089*"8th" + -0.089*"passage" + -0.089*"connotation" + -0.089*"illegal" + -0.089*"there" + -0.089*"idol" + -0.089*"corpus" + -0.089*"97" + -0.089*"obeying" + -0.089*"biut" + -0.089*"barely" + -0.089*"beggar" + -0.089*"honey" + -0.089*"7th" + -0.089*"as" + -0.089*"dropped" + -0.089*"fashioned" + -0.089*"harsh" + -0.089*"grant" + -0.089*"diva" + -0.089*"chasing" + -0.089*"borderline" + -0.089*"treason" + -0.089*"tumor" + -0.089*"appraised" + -0.089*"innocence"')</w:t>
      </w:r>
    </w:p>
    <w:p>
      <w:r>
        <w:t>(8, u'-0.070*"drive" + 0.065*"hijab" + 0.064*"jenifer" + -0.061*"flight" + -0.061*"ground" + -0.060*"parking" + -0.060*"illness" + 0.060*"allowed" + -0.058*"finding" + -0.058*"mountain" + 0.057*"otherwise" + 0.057*"sentiment" + 0.057*"improve" + -0.055*"design" + 0.052*"unifying" + 0.052*"awareness" + 0.052*"returned" + 0.052*"received" + 0.052*"compared" + 0.052*"ignorance" + 0.052*"ungrateful" + 0.052*"hypothesis" + 0.052*"struggle" + 0.052*"foot" + 0.052*"obligation" + 0.052*"photovocie" + 0.052*"backlash" + 0.052*"contributed" + 0.052*"accurately" + 0.052*"fled"')</w:t>
      </w:r>
    </w:p>
    <w:p>
      <w:r>
        <w:t>(9, u'-0.092*"responsibility" + -0.080*"flight" + -0.078*"21" + -0.068*"candle" + -0.067*"painting" + -0.064*"imagination" + -0.064*"replica" + -0.064*"text" + -0.064*"rough" + -0.064*"duty" + -0.064*"taxi" + -0.064*"concourse" + -0.064*"searching" + -0.064*"alvin" + -0.064*"expressive" + -0.064*"copying" + -0.064*"depress" + -0.064*"privately" + -0.064*"methodic" + -0.064*"jobless" + -0.064*"district" + -0.064*"transfer" + -0.064*"section" + -0.064*"technique" + -0.064*"creativity" + -0.064*"brief" + -0.064*"labour" + -0.064*"entering" + -0.064*"occupation" + -0.064*"communicative"')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