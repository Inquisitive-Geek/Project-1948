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(3,500)</w:t>
      </w:r>
    </w:p>
    <w:p>
      <w:r>
        <w:t>(0, u'0.002*enviroment + 0.001*luck + 0.001*bacili + 0.001*awful + 0.001*dijelimo + 0.001*transaction + 0.001*red + 0.001*ljanje + 0.001*listening + 0.001*sloboda + 0.001*austrian + 0.001*colour + 0.001*wwii + 0.001*bench + 0.001*temporarily + 0.001*wild + 0.001*grew + 0.001*brata + 0.001*consequence + 0.001*unemployed + 0.001*politika + 0.001*becoming + 0.001*threshold + 0.001*capability + 0.001*anyway + 0.001*better + 0.001*shooting + 0.001*forward + 0.001*hater + 0.001*selo')</w:t>
      </w:r>
    </w:p>
    <w:p>
      <w:r>
        <w:t>(1, u'0.001*tebi + 0.001*person + 0.001*good + 0.001*veteran + 0.001*bos + 0.001*gleda + 0.001*pattern + 0.001*trake + 0.001*daughter + 0.001*uradim + 0.001*ene + 0.001*profit + 0.001*sarajevu + 0.001*cat + 0.001*bathroom + 0.001*headscarf + 0.001*puffy + 0.001*waw + 0.001*crkvu + 0.001*cigar + 0.001*mladi + 0.001*sprije + 0.001*seperation + 0.001*reminds + 0.001*suffering + 0.001*pozori + 0.001*confused + 0.001*structured + 0.001*underappreciated + 0.001*reach')</w:t>
      </w:r>
    </w:p>
    <w:p>
      <w:r>
        <w:t>(2, u'0.001*ate + 0.001*rason + 0.001*frustrated + 0.001*brazilian + 0.001*learning + 0.001*struggling + 0.001*combine + 0.001*em + 0.001*vezi + 0.001*workshop + 0.001*pain + 0.001*confidential + 0.001*jesi + 0.001*due + 0.001*person + 0.001*presentation + 0.001*natural + 0.001*fat + 0.001*satisfy + 0.001*restriction + 0.001*loan + 0.001*diploma + 0.001*2000 + 0.001*bosnian + 0.001*musliman + 0.001*pored + 0.001*finish + 0.001*cross + 0.001*srednje + 0.001*rekla')</w:t>
      </w:r>
    </w:p>
    <w:p>
      <w:pPr>
        <w:pStyle w:val="Heading1"/>
      </w:pPr>
      <w:r>
        <w:t>(3,750)</w:t>
      </w:r>
    </w:p>
    <w:p>
      <w:r>
        <w:t>(0, u'0.002*talked + 0.001*druge + 0.001*premiere + 0.001*planned + 0.001*structured + 0.001*tata + 0.001*sam + 0.001*everyhting + 0.001*every + 0.001*seemed + 0.001*machine + 0.001*rewritten + 0.001*always + 0.001*alongside + 0.001*sliku + 0.001*pattern + 0.001*opstane + 0.001*supp + 0.001*processed + 0.001*amac + 0.001*understands + 0.001*underneath + 0.001*diagonal + 0.001*otherwise + 0.001*ivota + 0.001*unfair + 0.001*rewrite + 0.001*svidjelo + 0.001*straight + 0.001*society')</w:t>
      </w:r>
    </w:p>
    <w:p>
      <w:r>
        <w:t>(1, u'0.001*mixed + 0.001*celebrates + 0.001*practically + 0.001*annoys + 0.001*charged + 0.001*backfiring + 0.001*moslty + 0.001*memorized + 0.001*hiding + 0.001*manner + 0.001*momentum + 0.001*cultural + 0.001*maid + 0.001*data + 0.001*dumb + 0.001*understandable + 0.001*like + 0.001*communicate + 0.001*volila + 0.001*moody + 0.001*razumijela + 0.001*dripping + 0.001*entrance + 0.001*10 + 0.001*tragic + 0.001*somethings + 0.001*jewish + 0.001*radovali + 0.001*stvara + 0.001*need')</w:t>
      </w:r>
    </w:p>
    <w:p>
      <w:r>
        <w:t>(2, u'0.002*spreaded + 0.001*zajedni + 0.001*kindergarden + 0.001*ozbiljno + 0.001*lijepo + 0.001*class + 0.001*recipe + 0.001*directed + 0.001*sing + 0.001*ucla + 0.001*documentary + 0.001*story + 0.001*everyting + 0.001*snow + 0.001*information + 0.001*also + 0.001*specifically + 0.001*body + 0.001*throught + 0.001*vojsci + 0.001*bile + 0.001*shoe + 0.001*fighting + 0.001*scandinavian + 0.001*reflected + 0.001*find + 0.001*associated + 0.001*minute + 0.001*uzmu + 0.001*exclamation')</w:t>
      </w:r>
    </w:p>
    <w:p>
      <w:pPr>
        <w:pStyle w:val="Heading1"/>
      </w:pPr>
      <w:r>
        <w:t>(3,1000)</w:t>
      </w:r>
    </w:p>
    <w:p>
      <w:r>
        <w:t>(0, u'0.001*telephone + 0.001*currently + 0.001*mene + 0.001*letter + 0.001*wipe + 0.001*chicago + 0.001*allowed + 0.001*tank + 0.001*client + 0.001*rano + 0.001*crazy + 0.001*doga + 0.001*zavr + 0.001*afraid + 0.001*challenging + 0.001*mati + 0.001*fakulteta + 0.001*irritate + 0.001*papa + 0.001*europe + 0.001*pre + 0.001*couln + 0.001*fur + 0.001*bruno + 0.001*ago + 0.001*lied + 0.001*beer + 0.001*ostalo + 0.001*ocjenama + 0.001*flag')</w:t>
      </w:r>
    </w:p>
    <w:p>
      <w:r>
        <w:t>(1, u'0.002*1995 + 0.002*money + 0.002*essentially + 0.001*komemoracije + 0.001*haj + 0.001*yup + 0.001*slagala + 0.001*whoever + 0.001*design + 0.001*beloved + 0.001*greenery + 0.001*poorly + 0.001*increased + 0.001*potentially + 0.001*protected + 0.001*prijatelji + 0.001*translating + 0.001*becasue + 0.001*important + 0.001*uk + 0.001*broader + 0.001*ther + 0.001*mislim + 0.001*seventy + 0.001*pomogne + 0.001*watching + 0.001*ooh + 0.001*wash + 0.001*ciljeva + 0.001*stop')</w:t>
      </w:r>
    </w:p>
    <w:p>
      <w:r>
        <w:t>(2, u'0.001*jewelry + 0.001*text + 0.001*aggravates + 0.001*dejton + 0.001*messy + 0.001*older + 0.001*intriguing + 0.001*converting + 0.001*nastavila + 0.001*outsider + 0.001*start + 0.001*physical + 0.001*capture + 0.001*ear + 0.001*proclaim + 0.001*adnan + 0.001*njima + 0.001*uvam + 0.001*plank + 0.001*ship + 0.001*unlock + 0.001*including + 0.001*graduated + 0.001*crucial + 0.001*minimal + 0.001*foot + 0.001*opamo + 0.001*december + 0.001*uje + 0.001*behavioral')</w:t>
      </w:r>
    </w:p>
    <w:p>
      <w:pPr>
        <w:pStyle w:val="Heading1"/>
      </w:pPr>
      <w:r>
        <w:t>(3,1500)</w:t>
      </w:r>
    </w:p>
    <w:p>
      <w:r>
        <w:t>(0, u'0.002*teeth + 0.001*seventeen + 0.001*file + 0.001*stray + 0.001*toliko + 0.001*stranu + 0.001*cigarette + 0.001*house + 0.001*mineral + 0.001*ljude + 0.001*vocabulary + 0.001*christmas + 0.001*footballer + 0.001*credible + 0.001*becoming + 0.001*finishing + 0.001*gettign + 0.001*obstacle + 0.001*outsider + 0.001*statistic + 0.001*misuse + 0.001*four + 0.001*milk + 0.001*pozitivne + 0.001*completely + 0.001*nekako + 0.001*tree + 0.001*created + 0.001*friday + 0.001*career')</w:t>
      </w:r>
    </w:p>
    <w:p>
      <w:r>
        <w:t>(1, u'0.002*controlling + 0.002*lovely + 0.001*medical + 0.001*properly + 0.001*class + 0.001*unacceptable + 0.001*generation + 0.001*moulding + 0.001*since + 0.001*identification + 0.001*coordinate + 0.001*final + 0.001*psychotherapy + 0.001*religiously + 0.001*odbacila + 0.001*specifically + 0.001*economic + 0.001*lipstick + 0.001*holiday + 0.001*speak + 0.001*izme + 0.001*loose + 0.001*aggressive + 0.001*proclaim + 0.001*loud + 0.001*aid + 0.001*vezala + 0.001*srbe + 0.001*snuck + 0.001*bija')</w:t>
      </w:r>
    </w:p>
    <w:p>
      <w:r>
        <w:t>(2, u'0.001*tax + 0.001*factory + 0.001*ako + 0.001*sbb + 0.001*povrijedio + 0.001*okom + 0.001*posavjetova + 0.001*simply + 0.001*gledala + 0.001*probably + 0.001*njihov + 0.001*ujemo + 0.001*selma + 0.001*ottoman + 0.001*refelction + 0.001*unlock + 0.001*minnesotta + 0.001*kulin + 0.001*there + 0.001*bila + 0.001*mentioning + 0.001*najdra + 0.001*russia + 0.001*wipe + 0.001*liked + 0.001*child + 0.001*preferable + 0.001*svako + 0.001*nacrtam + 0.001*predstavlja')</w:t>
      </w:r>
    </w:p>
    <w:p>
      <w:pPr>
        <w:pStyle w:val="Heading1"/>
      </w:pPr>
      <w:r>
        <w:t>(3,2000)</w:t>
      </w:r>
    </w:p>
    <w:p>
      <w:r>
        <w:t>(0, u'0.002*release + 0.001*podsje + 0.001*portrait + 0.001*circle + 0.001*mami + 0.001*utim + 0.001*ever + 0.001*son + 0.001*municipality + 0.001*locked + 0.001*truck + 0.001*introduce + 0.001*test + 0.001*fascism + 0.001*minded + 0.001*collectivistic + 0.001*spine + 0.001*peeking + 0.001*ovaj + 0.001*touching + 0.001*breeze + 0.001*ovjek + 0.001*igra + 0.001*tvom + 0.001*seeing + 0.001*izme + 0.001*zamisliti + 0.001*posebna + 0.001*datum + 0.001*fighting')</w:t>
      </w:r>
    </w:p>
    <w:p>
      <w:r>
        <w:t>(1, u'0.001*palo + 0.001*istra + 0.001*reject + 0.001*community + 0.001*available + 0.001*srednju + 0.001*moral + 0.001*godi + 0.001*stone + 0.001*workday + 0.001*pond + 0.001*tree + 0.001*unifies + 0.001*faith + 0.001*smartest + 0.001*ocjenama + 0.001*reconstruct + 0.001*gay + 0.001*sometihng + 0.001*95 + 0.001*participate + 0.001*private + 0.001*awareness + 0.001*talking + 0.001*song + 0.001*consider + 0.001*tournament + 0.001*virginity + 0.001*economy + 0.001*solving')</w:t>
      </w:r>
    </w:p>
    <w:p>
      <w:r>
        <w:t>(2, u'0.002*topic + 0.001*navela + 0.001*svako + 0.001*dear + 0.001*ivano + 0.001*look + 0.001*great + 0.001*sleep + 0.001*formed + 0.001*florist + 0.001*relative + 0.001*cause + 0.001*seek + 0.001*50km + 0.001*temperature + 0.001*ready + 0.001*inn + 0.001*raping + 0.001*pspt + 0.001*fixing + 0.001*njemu + 0.001*enable + 0.001*jewsih + 0.001*awake + 0.001*change + 0.001*grobnice + 0.001*guy + 0.001*technically + 0.001*ene + 0.001*amy')</w:t>
      </w:r>
    </w:p>
    <w:p>
      <w:pPr>
        <w:pStyle w:val="Heading1"/>
      </w:pPr>
      <w:r>
        <w:t>(4,500)</w:t>
      </w:r>
    </w:p>
    <w:p>
      <w:r>
        <w:t>(0, u'0.001*speech + 0.001*cost + 0.001*vienna + 0.001*exhibit + 0.001*since + 0.001*act + 0.001*1180 + 0.001*drugi + 0.001*courthouse + 0.001*sunset + 0.001*claim + 0.001*tourist + 0.001*interesovanja + 0.001*extract + 0.001*unofficial + 0.001*growth + 0.001*wonderful + 0.001*freinds + 0.001*fine + 0.001*bureaucratic + 0.001*dear + 0.001*orthodoxes + 0.001*ljanje + 0.001*lecture + 0.001*jazz + 0.001*puste + 0.001*employment + 0.001*protect + 0.001*godine + 0.001*umbrella')</w:t>
      </w:r>
    </w:p>
    <w:p>
      <w:r>
        <w:t>(1, u'0.001*charged + 0.001*svako + 0.001*pi + 0.001*speaker + 0.001*11th + 0.001*charity + 0.001*demonstration + 0.001*prije + 0.001*closing + 0.001*10 + 0.001*drug + 0.001*general + 0.001*nego + 0.001*killed + 0.001*moved + 0.001*made + 0.001*2014 + 0.001*isti + 0.001*flat + 0.001*organization + 0.001*lighting + 0.001*varied + 0.001*uzeti + 0.001*svega + 0.001*nisu + 0.001*genocide + 0.001*borrow + 0.001*knowing + 0.001*buying + 0.001*si')</w:t>
      </w:r>
    </w:p>
    <w:p>
      <w:r>
        <w:t>(2, u'0.001*memory + 0.001*recalled + 0.001*gleda + 0.001*imate + 0.001*bosniaks + 0.001*tower + 0.001*breast + 0.001*timeless + 0.001*intellectually + 0.001*de + 0.001*mo + 0.001*sound + 0.001*likely + 0.001*camp + 0.001*holocaust + 0.001*although + 0.001*name + 0.001*bible + 0.001*uticali + 0.001*english + 0.001*reason + 0.001*exhumation + 0.001*tide + 0.001*symbolises + 0.001*uvam + 0.001*zlo + 0.001*privla + 0.001*baptist + 0.001*theatre + 0.001*daily')</w:t>
      </w:r>
    </w:p>
    <w:p>
      <w:r>
        <w:t>(3, u'0.001*nonverbal + 0.001*slika + 0.001*suitable + 0.001*svoje + 0.001*nijedne + 0.001*taller + 0.001*osim + 0.001*warmed + 0.001*believe + 0.001*online + 0.001*bad + 0.001*sweet + 0.001*foreigner + 0.001*dana + 0.001*poginuo + 0.001*wrote + 0.001*budget + 0.001*truly + 0.001*overall + 0.001*igrala + 0.001*stopped + 0.001*raping + 0.001*dosta + 0.001*gap + 0.001*ramazan + 0.001*section + 0.001*harun + 0.001*puno + 0.001*invited + 0.001*three')</w:t>
      </w:r>
    </w:p>
    <w:p>
      <w:pPr>
        <w:pStyle w:val="Heading1"/>
      </w:pPr>
      <w:r>
        <w:t>(4,750)</w:t>
      </w:r>
    </w:p>
    <w:p>
      <w:r>
        <w:t>(0, u'0.002*understanding + 0.002*clicked + 0.001*sea + 0.001*cope + 0.001*izme + 0.001*ostaviti + 0.001*mostly + 0.001*absoloutley + 0.001*depending + 0.001*radili + 0.001*slaver + 0.001*arrow + 0.001*belongs + 0.001*devastated + 0.001*coldness + 0.001*spaghetti + 0.001*tovali + 0.001*include + 0.001*cappuccino + 0.001*imala + 0.001*decided + 0.001*curriculum + 0.001*bakery + 0.001*druge + 0.001*living + 0.001*shoot + 0.001*personality + 0.001*behind + 0.001*dad + 0.001*inio')</w:t>
      </w:r>
    </w:p>
    <w:p>
      <w:r>
        <w:t>(1, u'0.002*grbavica + 0.001*introduce + 0.001*seeing + 0.001*betrothed + 0.001*confirmation + 0.001*still + 0.001*wild + 0.001*esnik + 0.001*atmosphere + 0.001*context + 0.001*teach + 0.001*forming + 0.001*mjestu + 0.001*wholeness + 0.001*najbitnija + 0.001*fish + 0.001*rape + 0.001*report + 0.001*avam + 0.001*napredak + 0.001*annoying + 0.001*mind + 0.001*zbli + 0.001*evening + 0.001*gledaju + 0.001*stigmatisation + 0.001*password + 0.001*200 + 0.001*ispoljavanja + 0.001*njavam')</w:t>
      </w:r>
    </w:p>
    <w:p>
      <w:r>
        <w:t>(2, u'0.002*familiy + 0.001*osnovna + 0.001*mo + 0.001*mother + 0.001*fuck + 0.001*vegetarian + 0.001*nametnuto + 0.001*old + 0.001*tattos + 0.001*insecure + 0.001*fear + 0.001*thorough + 0.001*proved + 0.001*secondary + 0.001*june + 0.001*hafizovi + 0.001*inspire + 0.001*sklopiti + 0.001*smoke + 0.001*said + 0.001*civil + 0.001*seperating + 0.001*conventional + 0.001*beggar + 0.001*marijuana + 0.001*ozbiljnija + 0.001*clinic + 0.001*seperately + 0.001*polka + 0.001*search')</w:t>
      </w:r>
    </w:p>
    <w:p>
      <w:r>
        <w:t>(3, u'0.001*njakinja + 0.001*selfishly + 0.001*3rd + 0.001*jugoslaviji + 0.001*switch + 0.001*throught + 0.001*speaks + 0.001*learnign + 0.001*sketch + 0.001*lazy + 0.001*snuck + 0.001*svoja + 0.001*prijateljice + 0.001*avamo + 0.001*verbal + 0.001*icon + 0.001*artist + 0.001*potpisali + 0.001*nicer + 0.001*judaism + 0.001*date + 0.001*connect + 0.001*cemetaries + 0.001*spine + 0.001*gluho + 0.001*differently + 0.001*iko + 0.001*reci + 0.001*zaokupilo + 0.001*case')</w:t>
      </w:r>
    </w:p>
    <w:p>
      <w:pPr>
        <w:pStyle w:val="Heading1"/>
      </w:pPr>
      <w:r>
        <w:t>(4,1000)</w:t>
      </w:r>
    </w:p>
    <w:p>
      <w:r>
        <w:t>(0, u'0.002*research + 0.001*refused + 0.001*later + 0.001*presidency + 0.001*htjela + 0.001*educating + 0.001*entitled + 0.001*lan + 0.001*podru + 0.001*intro + 0.001*become + 0.001*irony + 0.001*pure + 0.001*cook + 0.001*grenaded + 0.001*party + 0.001*protecting + 0.001*luxury + 0.001*goofing + 0.001*known + 0.001*unemployed + 0.001*queer + 0.001*lekciju + 0.001*goal + 0.001*waitress + 0.001*found + 0.001*ovaj + 0.001*knot + 0.001*month + 0.001*campaign')</w:t>
      </w:r>
    </w:p>
    <w:p>
      <w:r>
        <w:t>(1, u'0.001*kojom + 0.001*groom + 0.001*store + 0.001*promijeniti + 0.001*unprofessionally + 0.001*avid + 0.001*oklahoma + 0.001*padalo + 0.001*predsjednika + 0.001*undone + 0.001*neku + 0.001*dogovor + 0.001*insight + 0.001*comfortably + 0.001*vidi + 0.001*resistance + 0.001*enough + 0.001*buh + 0.001*mall + 0.001*njeni + 0.001*biut + 0.001*fish + 0.001*tournament + 0.001*healthy + 0.001*boundary + 0.001*army + 0.001*energy + 0.001*washed + 0.001*virgin + 0.001*protective')</w:t>
      </w:r>
    </w:p>
    <w:p>
      <w:r>
        <w:t>(2, u'0.002*moram + 0.001*josip + 0.001*relabelled + 0.001*caused + 0.001*jen + 0.001*srpska + 0.001*communicate + 0.001*emotion + 0.001*logical + 0.001*happens + 0.001*comment + 0.001*go + 0.001*ovaj + 0.001*photographer + 0.001*outside + 0.001*release + 0.001*sestrom + 0.001*egrad + 0.001*security + 0.001*largest + 0.001*tried + 0.001*maded + 0.001*test + 0.001*mrzimo + 0.001*discus + 0.001*hutu + 0.001*pogre + 0.001*catching + 0.001*tolerant + 0.001*paru')</w:t>
      </w:r>
    </w:p>
    <w:p>
      <w:r>
        <w:t>(3, u'0.002*yelled + 0.001*zbli + 0.001*pomo + 0.001*partisan + 0.001*radovali + 0.001*thousand + 0.001*goody + 0.001*faster + 0.001*emotion + 0.001*possibility + 0.001*theyy + 0.001*hmm + 0.001*nijedne + 0.001*twice + 0.001*agree + 0.001*ovoga + 0.001*punishing + 0.001*happening + 0.001*pri + 0.001*krivu + 0.001*money + 0.001*bosnian + 0.001*allow + 0.001*lawyer + 0.001*loveable + 0.001*ozbiljno + 0.001*tada + 0.001*anyway + 0.001*1948 + 0.001*integrity')</w:t>
      </w:r>
    </w:p>
    <w:p>
      <w:pPr>
        <w:pStyle w:val="Heading1"/>
      </w:pPr>
      <w:r>
        <w:t>(4,1500)</w:t>
      </w:r>
    </w:p>
    <w:p>
      <w:r>
        <w:t>(0, u'0.001*13 + 0.001*radovali + 0.001*milan + 0.001*nepotism + 0.001*code + 0.001*find + 0.001*bruno + 0.001*metal + 0.001*join + 0.001*making + 0.001*experiment + 0.001*pozori + 0.001*build + 0.001*polka + 0.001*pozitivno + 0.001*queen + 0.001*31 + 0.001*pen + 0.001*prevention + 0.001*oldness + 0.001*observing + 0.001*ytou + 0.001*deeper + 0.001*njim + 0.001*picuture + 0.001*husrev + 0.001*jednoj + 0.001*mislimo + 0.001*dobiti + 0.001*bojan')</w:t>
      </w:r>
    </w:p>
    <w:p>
      <w:r>
        <w:t>(1, u'0.001*obstacle + 0.001*clearly + 0.001*tutsi + 0.001*trust + 0.001*underbelly + 0.001*amount + 0.001*qualified + 0.001*shopping + 0.001*pushing + 0.001*thwm + 0.001*greece + 0.001*ani + 0.001*passage + 0.001*nost + 0.001*room + 0.001*sit + 0.001*calling + 0.001*komemoracije + 0.001*studied + 0.001*main + 0.001*mid + 0.001*politi + 0.001*digital + 0.001*izgleda + 0.001*oka + 0.001*bbi + 0.001*finishing + 0.001*holocaust + 0.001*clip + 0.001*repaint')</w:t>
      </w:r>
    </w:p>
    <w:p>
      <w:r>
        <w:t>(2, u'0.001*evening + 0.001*rehab + 0.001*awful + 0.001*go + 0.001*novinar + 0.001*kre + 0.001*murdered + 0.001*recent + 0.001*savr + 0.001*onih + 0.001*unifying + 0.001*dying + 0.001*twa + 0.001*arabic + 0.001*aspect + 0.001*mercenary + 0.001*violeta + 0.001*tite + 0.001*lasting + 0.001*game + 0.001*zabraniti + 0.001*tolerate + 0.001*progess + 0.001*violence + 0.001*tolstoy + 0.001*cartoon + 0.001*notice + 0.001*ostatak + 0.001*pick + 0.001*austria')</w:t>
      </w:r>
    </w:p>
    <w:p>
      <w:r>
        <w:t>(3, u'0.001*potpisala + 0.001*new + 0.001*commited + 0.001*harass + 0.001*toss + 0.001*sideline + 0.001*journal + 0.001*recognize + 0.001*optimistic + 0.001*napravili + 0.001*quickly + 0.001*vu + 0.001*lyric + 0.001*ostali + 0.001*faith + 0.001*liberal + 0.001*quran + 0.001*marame + 0.001*counselor + 0.001*provodila + 0.001*pristrana + 0.001*obzira + 0.001*nevermind + 0.001*meter + 0.001*expand + 0.001*poplava + 0.001*cat + 0.001*bittter + 0.001*speaking + 0.001*waw')</w:t>
      </w:r>
    </w:p>
    <w:p>
      <w:pPr>
        <w:pStyle w:val="Heading1"/>
      </w:pPr>
      <w:r>
        <w:t>(4,2000)</w:t>
      </w:r>
    </w:p>
    <w:p>
      <w:r>
        <w:t>(0, u'0.002*bless + 0.001*friction + 0.001*neither + 0.001*dropped + 0.001*existed + 0.001*alo + 0.001*etamo + 0.001*inspire + 0.001*oh + 0.001*diva + 0.001*ivot + 0.001*seperating + 0.001*enih + 0.001*grenaded + 0.001*specially + 0.001*tween + 0.001*postoje + 0.001*transportation + 0.001*htio + 0.001*osnovna + 0.001*cyrillic + 0.001*towards + 0.001*wipe + 0.001*trenutku + 0.001*distressed + 0.001*opera + 0.001*prekinut + 0.001*flood + 0.001*crtati + 0.001*infrastructure')</w:t>
      </w:r>
    </w:p>
    <w:p>
      <w:r>
        <w:t>(1, u'0.001*njim + 0.001*piano + 0.001*individually + 0.001*introduction + 0.001*thez + 0.001*message + 0.001*inverse + 0.001*adopted + 0.001*hod + 0.001*recommend + 0.001*aign + 0.001*toy + 0.001*comfortable + 0.001*budi + 0.001*tek + 0.001*free + 0.001*ridiculousness + 0.001*aris + 0.001*sibling + 0.001*burning + 0.001*moj + 0.001*niste + 0.001*completely + 0.001*game + 0.001*najvi + 0.001*bbi + 0.001*jen + 0.001*charge + 0.001*environment + 0.001*emotional')</w:t>
      </w:r>
    </w:p>
    <w:p>
      <w:r>
        <w:t>(2, u'0.001*odje + 0.001*biut + 0.001*regretting + 0.001*worked + 0.001*risk + 0.001*rekla + 0.001*porodica + 0.001*participated + 0.001*friendly + 0.001*proclaimed + 0.001*mom + 0.001*employer + 0.001*luxurious + 0.001*cell + 0.001*ther + 0.001*anyways + 0.001*su + 0.001*invited + 0.001*writer + 0.001*focusing + 0.001*classical + 0.001*steel + 0.001*hero + 0.001*trouble + 0.001*recognize + 0.001*man + 0.001*hand + 0.001*ti + 0.001*filipovi + 0.001*monday')</w:t>
      </w:r>
    </w:p>
    <w:p>
      <w:r>
        <w:t>(3, u'0.002*opened + 0.001*product + 0.001*defect + 0.001*caring + 0.001*pokopa + 0.001*moslty + 0.001*chose + 0.001*stavi + 0.001*entry + 0.001*underlying + 0.001*prayer + 0.001*penja + 0.001*answered + 0.001*rich + 0.001*starting + 0.001*unclean + 0.001*krene + 0.001*prejudice + 0.001*brilliant + 0.001*remodel + 0.001*punishment + 0.001*pametna + 0.001*gazdarice + 0.001*policeman + 0.001*contrast + 0.001*mercenary + 0.001*ovum + 0.001*tvoju + 0.001*heretical + 0.001*influential')</w:t>
      </w:r>
    </w:p>
    <w:p>
      <w:pPr>
        <w:pStyle w:val="Heading1"/>
      </w:pPr>
      <w:r>
        <w:t>(5,500)</w:t>
      </w:r>
    </w:p>
    <w:p>
      <w:r>
        <w:t>(0, u'0.001*brand + 0.001*pticu + 0.001*psych + 0.001*personal + 0.001*sitting + 0.001*neobi + 0.001*recovering + 0.001*supp + 0.001*beauty + 0.001*loveable + 0.001*ability + 0.001*ate + 0.001*aversion + 0.001*hurt + 0.001*cambodian + 0.001*slobodica + 0.001*weather + 0.001*ovoga + 0.001*finding + 0.001*stanovni + 0.001*za + 0.001*parliament + 0.001*spine + 0.001*1948 + 0.001*economical + 0.001*14 + 0.001*dress + 0.001*opinion + 0.001*marry + 0.001*confidentiality')</w:t>
      </w:r>
    </w:p>
    <w:p>
      <w:r>
        <w:t>(1, u'0.001*math + 0.001*forth + 0.001*thez + 0.001*potcjenjuju + 0.001*fashioned + 0.001*vote + 0.001*across + 0.001*dorm + 0.001*protestant + 0.001*seperate + 0.001*movie + 0.001*adequate + 0.001*claim + 0.001*bosnish + 0.001*deal + 0.001*biased + 0.001*forbidden + 0.001*tad + 0.001*enjoys + 0.001*ottoman + 0.001*lgbt + 0.001*intro + 0.001*genus + 0.001*amac + 0.001*obnoxious + 0.001*collectivist + 0.001*njenog + 0.001*kafu + 0.001*otherwise + 0.001*reminder')</w:t>
      </w:r>
    </w:p>
    <w:p>
      <w:r>
        <w:t>(2, u'0.001*rre + 0.001*laughed + 0.001*tite + 0.001*virginity + 0.001*logi + 0.001*disgusting + 0.001*processed + 0.001*ireland + 0.001*cartoon + 0.001*slikati + 0.001*surname + 0.001*gdje + 0.001*exploded + 0.001*qualified + 0.001*immediately + 0.001*centre + 0.001*hljeb + 0.001*interrelated + 0.001*secret + 0.001*druga + 0.001*utim + 0.001*exclamation + 0.001*due + 0.001*various + 0.001*balkanization + 0.001*fat + 0.001*bow + 0.001*remembering + 0.001*realizing + 0.001*celebrates')</w:t>
      </w:r>
    </w:p>
    <w:p>
      <w:r>
        <w:t>(3, u'0.001*methodic + 0.001*daje + 0.001*license + 0.001*compromise + 0.001*ivala + 0.001*specifically + 0.001*pronounced + 0.001*whole + 0.001*obave + 0.001*volume + 0.001*touched + 0.001*pona + 0.001*command + 0.001*imenu + 0.001*krene + 0.001*location + 0.001*poslije + 0.001*od + 0.001*asthma + 0.001*violence + 0.001*serbian + 0.001*explore + 0.001*commonwealth + 0.001*backlash + 0.001*situaciju + 0.001*listen + 0.001*survival + 0.001*puste + 0.001*flipping + 0.001*pair')</w:t>
      </w:r>
    </w:p>
    <w:p>
      <w:r>
        <w:t>(4, u'0.002*nation + 0.002*donate + 0.001*esnik + 0.001*research + 0.001*passing + 0.001*austria + 0.001*song + 0.001*conversion + 0.001*semi + 0.001*participate + 0.001*tea + 0.001*wake + 0.001*rastavljeni + 0.001*done + 0.001*lijepo + 0.001*balcony + 0.001*bit + 0.001*obzira + 0.001*whether + 0.001*puberty + 0.001*classical + 0.001*mexican + 0.001*invalid + 0.001*persists + 0.001*napolje + 0.001*release + 0.001*tobacco + 0.001*particular + 0.001*metal + 0.001*nisu')</w:t>
      </w:r>
    </w:p>
    <w:p>
      <w:pPr>
        <w:pStyle w:val="Heading1"/>
      </w:pPr>
      <w:r>
        <w:t>(5,750)</w:t>
      </w:r>
    </w:p>
    <w:p>
      <w:r>
        <w:t>(0, u'0.002*passing + 0.001*verbal + 0.001*nalazi + 0.001*nje + 0.001*bird + 0.001*die + 0.001*aris + 0.001*irb + 0.001*ptsd + 0.001*healing + 0.001*dr + 0.001*profile + 0.001*theyberote + 0.001*uvijek + 0.001*remembered + 0.001*svima + 0.001*familial + 0.001*svog + 0.001*mural + 0.001*evening + 0.001*progress + 0.001*mixed + 0.001*loan + 0.001*worker + 0.001*23rd + 0.001*tite + 0.001*uticali + 0.001*art + 0.001*umrla + 0.001*intelligence')</w:t>
      </w:r>
    </w:p>
    <w:p>
      <w:r>
        <w:t>(1, u'0.002*distract + 0.001*35 + 0.001*enemy + 0.001*li + 0.001*klju + 0.001*crush + 0.001*fading + 0.001*soil + 0.001*metal + 0.001*corrupted + 0.001*mexican + 0.001*polagala + 0.001*mevlinka + 0.001*another + 0.001*poznajem + 0.001*heavily + 0.001*stayed + 0.001*disease + 0.001*quieter + 0.001*1204 + 0.001*halloween + 0.001*noticeable + 0.001*entire + 0.001*certian + 0.001*inability + 0.001*ubijeno + 0.001*opisati + 0.001*proscription + 0.001*pomogao + 0.001*svjesna')</w:t>
      </w:r>
    </w:p>
    <w:p>
      <w:r>
        <w:t>(2, u'0.002*mexican + 0.001*yogoslavia + 0.001*drugima + 0.001*confused + 0.001*releasing + 0.001*system + 0.001*uporediti + 0.001*pack + 0.001*fur + 0.001*become + 0.001*dogovarali + 0.001*isticati + 0.001*worth + 0.001*event + 0.001*synagogue + 0.001*play + 0.001*displayed + 0.001*opi + 0.001*worst + 0.001*reinforced + 0.001*pismeni + 0.001*related + 0.001*praying + 0.001*potcjenjuju + 0.001*debt + 0.001*law + 0.001*placed + 0.001*loveable + 0.001*stariji + 0.001*understandable')</w:t>
      </w:r>
    </w:p>
    <w:p>
      <w:r>
        <w:t>(3, u'0.002*ticket + 0.001*organize + 0.001*brother + 0.001*vicious + 0.001*obitelj + 0.001*considered + 0.001*anti + 0.001*usudila + 0.001*alike + 0.001*iti + 0.001*changed + 0.001*uklopile + 0.001*normalniji + 0.001*diverse + 0.001*rather + 0.001*must + 0.001*facilitate + 0.001*alcohol + 0.001*situation + 0.001*centre + 0.001*inside + 0.001*economically + 0.001*bi + 0.001*election + 0.001*blame + 0.001*encouraging + 0.001*smiju + 0.001*female + 0.001*wrote + 0.001*melting')</w:t>
      </w:r>
    </w:p>
    <w:p>
      <w:r>
        <w:t>(4, u'0.002*coordinated + 0.001*hill + 0.001*brat + 0.001*muzaferovi + 0.001*opredjeljenja + 0.001*one + 0.001*tu + 0.001*certian + 0.001*videotape + 0.001*bitter + 0.001*health + 0.001*anyone + 0.001*sve + 0.001*besides + 0.001*emotional + 0.001*positive + 0.001*snuck + 0.001*kafi + 0.001*dedu + 0.001*audio + 0.001*persective + 0.001*ticket + 0.001*noticed + 0.001*generacija + 0.001*manifest + 0.001*organization + 0.001*perfectly + 0.001*violence + 0.001*d + 0.001*garden')</w:t>
      </w:r>
    </w:p>
    <w:p>
      <w:pPr>
        <w:pStyle w:val="Heading1"/>
      </w:pPr>
      <w:r>
        <w:t>(5,1000)</w:t>
      </w:r>
    </w:p>
    <w:p>
      <w:r>
        <w:t>(0, u'0.001*invention + 0.001*fountain + 0.001*employing + 0.001*researcher + 0.001*effectiveness + 0.001*belly + 0.001*pi + 0.001*encouragement + 0.001*bell + 0.001*pokolj + 0.001*shake + 0.001*became + 0.001*integrated + 0.001*joyful + 0.001*ljenje + 0.001*volimo + 0.001*left + 0.001*paradox + 0.001*baptist + 0.001*ahh + 0.001*cost + 0.001*crown + 0.001*senior + 0.001*knjiga + 0.001*succeed + 0.001*masovne + 0.001*essay + 0.001*director + 0.001*psihologiju + 0.001*yup')</w:t>
      </w:r>
    </w:p>
    <w:p>
      <w:r>
        <w:t>(1, u'0.002*gipsypeople + 0.001*resource + 0.001*nonverbal + 0.001*ava + 0.001*convinced + 0.001*whole + 0.001*steal + 0.001*betrothed + 0.001*farm + 0.001*volim + 0.001*third + 0.001*sjedi + 0.001*kodak + 0.001*outfit + 0.001*psihologija + 0.001*aww + 0.001*babysat + 0.001*invest + 0.001*70 + 0.001*goodness + 0.001*selling + 0.001*endan + 0.001*turnirs + 0.001*paused + 0.001*seperatism + 0.001*mask + 0.001*situaciji + 0.001*clothes + 0.001*drugoj + 0.001*drank')</w:t>
      </w:r>
    </w:p>
    <w:p>
      <w:r>
        <w:t>(2, u'0.001*nostalgic + 0.001*oni + 0.001*captain + 0.001*attack + 0.001*cynical + 0.001*down + 0.001*basta + 0.001*orthodoxes + 0.001*slobodica + 0.001*pozicijama + 0.001*uncle + 0.001*axe + 0.001*using + 0.001*earn + 0.001*histroy + 0.001*pomogao + 0.001*ant + 0.001*seperates + 0.001*scandal + 0.001*personal + 0.001*base + 0.001*healthy + 0.001*tovati + 0.001*react + 0.001*definitely + 0.001*austrian + 0.001*ani + 0.001*onaj + 0.001*downloaded + 0.001*county')</w:t>
      </w:r>
    </w:p>
    <w:p>
      <w:r>
        <w:t>(3, u'0.001*achieved + 0.001*presidens + 0.001*tate + 0.001*wanting + 0.001*kategorizirana + 0.001*became + 0.001*heravo + 0.001*shee + 0.001*sometihng + 0.001*survive + 0.001*smailovi + 0.001*emancipation + 0.001*referring + 0.001*italy + 0.001*bosnish + 0.001*ahead + 0.001*krenuli + 0.001*nisi + 0.001*suffer + 0.001*challenging + 0.001*homosexual + 0.001*avaju + 0.001*jedino + 0.001*nave + 0.001*circumstance + 0.001*quieter + 0.001*cartoon + 0.001*also + 0.001*neobi + 0.001*armija')</w:t>
      </w:r>
    </w:p>
    <w:p>
      <w:r>
        <w:t>(4, u'0.001*mark + 0.001*finish + 0.001*takvu + 0.001*though + 0.001*tax + 0.001*kind + 0.001*rainbow + 0.001*mindset + 0.001*nekoj + 0.001*contribution + 0.001*manager + 0.001*facing + 0.001*wing + 0.001*favor + 0.001*bosniac + 0.001*changing + 0.001*muslimanka + 0.001*poginuo + 0.001*suppose + 0.001*political + 0.001*propagandistic + 0.001*younger + 0.001*painter + 0.001*lecture + 0.001*designer + 0.001*normally + 0.001*hearing + 0.001*fascist + 0.001*remain + 0.001*ujutru')</w:t>
      </w:r>
    </w:p>
    <w:p>
      <w:pPr>
        <w:pStyle w:val="Heading1"/>
      </w:pPr>
      <w:r>
        <w:t>(5,1500)</w:t>
      </w:r>
    </w:p>
    <w:p>
      <w:r>
        <w:t>(0, u'0.001*brief + 0.001*sould + 0.001*inn + 0.001*inverse + 0.001*ovako + 0.001*first + 0.001*relabel + 0.001*doggy + 0.001*uspomena + 0.001*choose + 0.001*retarded + 0.001*grow + 0.001*sad + 0.001*people + 0.001*attend + 0.001*specifically + 0.001*employing + 0.001*met + 0.001*spine + 0.001*expensive + 0.001*underneath + 0.001*conscious + 0.001*attract + 0.001*discover + 0.001*confusing + 0.001*academic + 0.001*elsewhere + 0.001*imagining + 0.001*snow + 0.001*youngest')</w:t>
      </w:r>
    </w:p>
    <w:p>
      <w:r>
        <w:t>(1, u'0.001*sunday + 0.001*dictionary + 0.001*answering + 0.001*trip + 0.001*kicked + 0.001*police + 0.001*vlado + 0.001*machine + 0.001*onakvo + 0.001*80 + 0.001*profesionalno + 0.001*independence + 0.001*nijedne + 0.001*energy + 0.001*nacrtam + 0.001*avaju + 0.001*white + 0.001*nineteen + 0.001*li + 0.001*jazeera + 0.001*visual + 0.001*agree + 0.001*phone + 0.001*nekakvi + 0.001*offended + 0.001*asked + 0.001*allowed + 0.001*reci + 0.001*navela + 0.001*proud')</w:t>
      </w:r>
    </w:p>
    <w:p>
      <w:r>
        <w:t>(2, u'0.002*cherish + 0.001*sacrifice + 0.001*poster + 0.001*fi + 0.001*10 + 0.001*bread + 0.001*sell + 0.001*imagining + 0.001*league + 0.001*unknown + 0.001*ujutru + 0.001*donio + 0.001*pristankom + 0.001*read + 0.001*bus + 0.001*tobacco + 0.001*birthday + 0.001*luxury + 0.001*defect + 0.001*moon + 0.001*tournament + 0.001*twa + 0.001*3rd + 0.001*continue + 0.001*sa + 0.001*enovi + 0.001*zabraniti + 0.001*odrasla + 0.001*want + 0.001*retardiran')</w:t>
      </w:r>
    </w:p>
    <w:p>
      <w:r>
        <w:t>(3, u'0.002*oba + 0.001*cijenim + 0.001*language + 0.001*neutralnog + 0.001*behavioural + 0.001*ete + 0.001*hi + 0.001*written + 0.001*nekih + 0.001*15 + 0.001*banish + 0.001*elju + 0.001*scary + 0.001*company + 0.001*league + 0.001*vjeri + 0.001*tortured + 0.001*educiraniji + 0.001*twitter + 0.001*noticeable + 0.001*drago + 0.001*jel + 0.001*ati + 0.001*offends + 0.001*signature + 0.001*feeding + 0.001*bringing + 0.001*abused + 0.001*tree + 0.001*ustvari')</w:t>
      </w:r>
    </w:p>
    <w:p>
      <w:r>
        <w:t>(4, u'0.002*specifically + 0.001*cook + 0.001*participate + 0.001*walk + 0.001*polagala + 0.001*honest + 0.001*healthy + 0.001*town + 0.001*ozna + 0.001*orthodoxes + 0.001*pair + 0.001*veliku + 0.001*interent + 0.001*smart + 0.001*ljep + 0.001*eighty + 0.001*deep + 0.001*shining + 0.001*regime + 0.001*shape + 0.001*commemorates + 0.001*turkish + 0.001*concept + 0.001*feeding + 0.001*certanly + 0.001*track + 0.001*western + 0.001*gledaju + 0.001*tragic + 0.001*kiti')</w:t>
      </w:r>
    </w:p>
    <w:p>
      <w:pPr>
        <w:pStyle w:val="Heading1"/>
      </w:pPr>
      <w:r>
        <w:t>(5,2000)</w:t>
      </w:r>
    </w:p>
    <w:p>
      <w:r>
        <w:t>(0, u'0.001*advising + 0.001*banja + 0.001*timeless + 0.001*je + 0.001*relax + 0.001*sweden + 0.001*properly + 0.001*refer + 0.001*pomirenje + 0.001*potsjeti + 0.001*green + 0.001*bilo + 0.001*couln + 0.001*neutral + 0.001*arizona + 0.001*quran + 0.001*bugger + 0.001*contribution + 0.001*creates + 0.001*15 + 0.001*expect + 0.001*party + 0.001*bus + 0.001*samopouzdanje + 0.001*prevesti + 0.001*solid + 0.001*senior + 0.001*packet + 0.001*earlier + 0.001*buy')</w:t>
      </w:r>
    </w:p>
    <w:p>
      <w:r>
        <w:t>(1, u'0.002*politician + 0.001*recycled + 0.001*luxury + 0.001*directly + 0.001*uslikala + 0.001*catching + 0.001*psihologija + 0.001*evoke + 0.001*en + 0.001*ambitious + 0.001*vjere + 0.001*blur + 0.001*raise + 0.001*zejid + 0.001*ought + 0.001*hate + 0.001*picturing + 0.001*tailored + 0.001*hearing + 0.001*filmova + 0.001*prvo + 0.001*question + 0.001*finished + 0.001*ulizica + 0.001*met + 0.001*wear + 0.001*glass + 0.001*famousest + 0.001*free + 0.001*artist')</w:t>
      </w:r>
    </w:p>
    <w:p>
      <w:r>
        <w:t>(2, u'0.001*enter + 0.001*nakit + 0.001*buying + 0.001*ekshumacija + 0.001*trying + 0.001*assumed + 0.001*partisan + 0.001*eu + 0.001*husrev + 0.001*plan + 0.001*yay + 0.001*kindergarden + 0.001*obi + 0.001*mask + 0.001*disconnected + 0.001*praznike + 0.001*seventeen + 0.001*nonsense + 0.001*cry + 0.001*language + 0.001*comment + 0.001*althouh + 0.001*ode + 0.001*retarded + 0.001*saving + 0.001*glumim + 0.001*vegetarian + 0.001*catholicism + 0.001*collaboration + 0.001*powerful')</w:t>
      </w:r>
    </w:p>
    <w:p>
      <w:r>
        <w:t>(3, u'0.001*odrasla + 0.001*return + 0.001*garden + 0.001*verbal + 0.001*manipulation + 0.001*racist + 0.001*doctor + 0.001*access + 0.001*basically + 0.001*tovali + 0.001*mhm + 0.001*military + 0.001*activism + 0.001*imagine + 0.001*mi + 0.001*predstavio + 0.001*nicest + 0.001*izbaci + 0.001*upisala + 0.001*purpose + 0.001*onako + 0.001*plan + 0.001*udarim + 0.001*gestalt + 0.001*singe + 0.001*consultant + 0.001*equation + 0.001*pozitivne + 0.001*religion + 0.001*shooting')</w:t>
      </w:r>
    </w:p>
    <w:p>
      <w:r>
        <w:t>(4, u'0.001*cathedral + 0.001*mati + 0.001*sleep + 0.001*ship + 0.001*respect + 0.001*covered + 0.001*fakultetom + 0.001*entry + 0.001*au + 0.001*peple + 0.001*theyberote + 0.001*announcement + 0.001*practice + 0.001*okay + 0.001*slikati + 0.001*cellphone + 0.001*approach + 0.001*ista + 0.001*cursing + 0.001*luck + 0.001*weather + 0.001*cultural + 0.001*deprived + 0.001*speaking + 0.001*indirectly + 0.001*online + 0.001*postavljamo + 0.001*offended + 0.001*car + 0.001*vanilla')</w:t>
      </w:r>
    </w:p>
    <w:p>
      <w:pPr>
        <w:pStyle w:val="Heading1"/>
      </w:pPr>
      <w:r>
        <w:t>(6,500)</w:t>
      </w:r>
    </w:p>
    <w:p>
      <w:r>
        <w:t>(0, u'0.001*psychoanalytic + 0.001*minor + 0.001*oh + 0.001*equally + 0.001*represents + 0.001*custodial + 0.001*nosim + 0.001*scandal + 0.001*leave + 0.001*blame + 0.001*emigrate + 0.001*accountable + 0.001*eye + 0.001*use + 0.001*koje + 0.001*befallen + 0.001*compotating + 0.001*employment + 0.001*par + 0.001*wedding + 0.001*prebaci + 0.001*wealth + 0.001*descendant + 0.001*stidan + 0.001*instagram + 0.001*penja + 0.001*regime + 0.001*nisu + 0.001*thats + 0.001*aj')</w:t>
      </w:r>
    </w:p>
    <w:p>
      <w:r>
        <w:t>(1, u'0.001*depending + 0.001*luck + 0.001*dobivamo + 0.001*sharing + 0.001*vjerom + 0.001*tu + 0.001*93 + 0.001*sexual + 0.001*damaged + 0.001*osnovnoj + 0.001*navela + 0.001*whre + 0.001*tried + 0.001*bake + 0.001*ljep + 0.001*love + 0.001*800km + 0.001*unusually + 0.001*felt + 0.001*german + 0.001*mislabelled + 0.001*article + 0.001*picture + 0.001*vjeru + 0.001*igra + 0.001*pencil + 0.001*wqs + 0.001*kao + 0.001*temperature + 0.001*progress')</w:t>
      </w:r>
    </w:p>
    <w:p>
      <w:r>
        <w:t>(2, u'0.002*practical + 0.001*suffering + 0.001*conflict + 0.001*93 + 0.001*de + 0.001*turnirs + 0.001*preoccupying + 0.001*get + 0.001*week + 0.001*vegetable + 0.001*attending + 0.001*able + 0.001*goodbye + 0.001*country + 0.001*svidjelo + 0.001*believe + 0.001*shoe + 0.001*doprinjelo + 0.001*hvala + 0.001*previous + 0.001*cell + 0.001*today + 0.001*podsjeti + 0.001*processed + 0.001*izgubili + 0.001*discus + 0.001*buying + 0.001*osnovnoj + 0.001*celebrating + 0.001*rodbinski')</w:t>
      </w:r>
    </w:p>
    <w:p>
      <w:r>
        <w:t>(3, u'0.001*bayram + 0.001*fulfil + 0.001*dru + 0.001*aunt + 0.001*evoke + 0.001*vjera + 0.001*lighting + 0.001*reference + 0.001*ikog + 0.001*developing + 0.001*grave + 0.001*misspells + 0.001*definitely + 0.001*choir + 0.001*elo + 0.001*became + 0.001*depends + 0.001*povezano + 0.001*revamped + 0.001*slow + 0.001*auto + 0.001*imenu + 0.001*paint + 0.001*ja + 0.001*credible + 0.001*za + 0.001*advise + 0.001*losing + 0.001*spread + 0.001*stigmatizing')</w:t>
      </w:r>
    </w:p>
    <w:p>
      <w:r>
        <w:t>(4, u'0.001*lasted + 0.001*middle + 0.001*finished + 0.001*motivate + 0.001*politician + 0.001*biting + 0.001*equally + 0.001*misunderstand + 0.001*najsretnije + 0.001*fired + 0.001*foolishness + 0.001*cemetery + 0.001*stable + 0.001*undersestimating + 0.001*metal + 0.001*photographer + 0.001*newspaper + 0.001*bo + 0.001*iako + 0.001*repetition + 0.001*ceiling + 0.001*supu + 0.001*jugoslavija + 0.001*professor + 0.001*qoute + 0.001*dejtonu + 0.001*sebi + 0.001*priliku + 0.001*threshold + 0.001*entering')</w:t>
      </w:r>
    </w:p>
    <w:p>
      <w:r>
        <w:t>(5, u'0.001*sits + 0.001*doctor + 0.001*stated + 0.001*big + 0.001*njenih + 0.001*marame + 0.001*model + 0.001*whennje + 0.001*problem + 0.001*kingdom + 0.001*engraved + 0.001*prvi + 0.001*surprise + 0.001*father + 0.001*centre + 0.001*prepared + 0.001*investing + 0.001*trapped + 0.001*razred + 0.001*inio + 0.001*isloation + 0.001*avalo + 0.001*mati + 0.001*smaller + 0.001*openly + 0.001*sweden + 0.001*belive + 0.001*touching + 0.001*africa + 0.001*appreciates')</w:t>
      </w:r>
    </w:p>
    <w:p>
      <w:pPr>
        <w:pStyle w:val="Heading1"/>
      </w:pPr>
      <w:r>
        <w:t>(6,750)</w:t>
      </w:r>
    </w:p>
    <w:p>
      <w:r>
        <w:t>(0, u'0.001*helping + 0.001*participation + 0.001*brave + 0.001*melting + 0.001*give + 0.001*istanbul + 0.001*nonsense + 0.001*radi + 0.001*pointed + 0.001*primorali + 0.001*stuff + 0.001*lose + 0.001*1948 + 0.001*mindness + 0.001*intelligent + 0.001*yet + 0.001*satisfied + 0.001*ele + 0.001*luck + 0.001*plati + 0.001*becoming + 0.001*pitala + 0.001*somalia + 0.001*identifying + 0.001*nego + 0.001*insight + 0.001*apply + 0.001*artistic + 0.001*showed + 0.001*tutorial')</w:t>
      </w:r>
    </w:p>
    <w:p>
      <w:r>
        <w:t>(1, u'0.001*steel + 0.001*specific + 0.001*inio + 0.001*due + 0.001*trust + 0.001*envious + 0.001*hoping + 0.001*fanpage + 0.001*logor + 0.001*hall + 0.001*still + 0.001*gulit + 0.001*kafi + 0.001*emo + 0.001*mo + 0.001*healthy + 0.001*crucial + 0.001*note + 0.001*embeded + 0.001*appears + 0.001*wqs + 0.001*glorifying + 0.001*emir + 0.001*nost + 0.001*monetary + 0.001*centru + 0.001*mccafe + 0.001*bolest + 0.001*ubiju + 0.001*pristankom')</w:t>
      </w:r>
    </w:p>
    <w:p>
      <w:r>
        <w:t>(2, u'0.001*peaceful + 0.001*esad + 0.001*d + 0.001*zovemo + 0.001*pomirenje + 0.001*finding + 0.001*brinuti + 0.001*istih + 0.001*killed + 0.001*name + 0.001*master + 0.001*start + 0.001*inteview + 0.001*e + 0.001*cope + 0.001*corpus + 0.001*93 + 0.001*vremenom + 0.001*deaf + 0.001*obaveza + 0.001*franchise + 0.001*job + 0.001*basic + 0.001*14 + 0.001*renko + 0.001*arani + 0.001*cause + 0.001*ivi + 0.001*bosnu + 0.001*kriterion')</w:t>
      </w:r>
    </w:p>
    <w:p>
      <w:r>
        <w:t>(3, u'0.001*ability + 0.001*fit + 0.001*nalazim + 0.001*someone + 0.001*900km + 0.001*expressing + 0.001*beg + 0.001*selfishly + 0.001*previous + 0.001*helped + 0.001*endure + 0.001*daughter + 0.001*onoga + 0.001*verbally + 0.001*arizona + 0.001*developed + 0.001*communistic + 0.001*shown + 0.001*ivam + 0.001*honest + 0.001*hate + 0.001*predavanjima + 0.001*cost + 0.001*station + 0.001*avam + 0.001*kafu + 0.001*lazy + 0.001*detail + 0.001*belma + 0.001*laptop')</w:t>
      </w:r>
    </w:p>
    <w:p>
      <w:r>
        <w:t>(4, u'0.001*higher + 0.001*court + 0.001*analize + 0.001*treatise + 0.001*underlying + 0.001*renko + 0.001*react + 0.001*poznajem + 0.001*malu + 0.001*progress + 0.001*sklopiti + 0.001*blame + 0.001*opcije + 0.001*1993 + 0.001*spomenula + 0.001*expectation + 0.001*imaju + 0.001*powerful + 0.001*poljubila + 0.001*birthday + 0.001*ica + 0.001*symbolism + 0.001*knjiga + 0.001*fate + 0.001*guy + 0.001*maid + 0.001*philosopher + 0.001*conquer + 0.001*dedu + 0.001*defines')</w:t>
      </w:r>
    </w:p>
    <w:p>
      <w:r>
        <w:t>(5, u'0.001*bother + 0.001*unravels + 0.001*bothered + 0.001*math + 0.001*shoot + 0.001*expression + 0.001*reconstruct + 0.001*majority + 0.001*processing + 0.001*gypsy + 0.001*learned + 0.001*io + 0.001*gun + 0.001*kiss + 0.001*taste + 0.001*airport + 0.001*romeo + 0.001*army + 0.001*twenty + 0.001*homeless + 0.001*citizen + 0.001*specifically + 0.001*used + 0.001*misle + 0.001*rewritten + 0.001*zone + 0.001*devastating + 0.001*erased + 0.001*protested + 0.001*rivalry')</w:t>
      </w:r>
    </w:p>
    <w:p>
      <w:pPr>
        <w:pStyle w:val="Heading1"/>
      </w:pPr>
      <w:r>
        <w:t>(6,1000)</w:t>
      </w:r>
    </w:p>
    <w:p>
      <w:r>
        <w:t>(0, u'0.002*gunshot + 0.001*famousest + 0.001*never + 0.001*ocem + 0.001*daughter + 0.001*samir + 0.001*udobno + 0.001*croat + 0.001*completely + 0.001*team + 0.001*conservative + 0.001*lawyer + 0.001*station + 0.001*ubijeni + 0.001*valjalo + 0.001*meantime + 0.001*micro + 0.001*gone + 0.001*chimney + 0.001*personality + 0.001*betrothed + 0.001*men + 0.001*uvijek + 0.001*jedne + 0.001*prepped + 0.001*strane + 0.001*thats + 0.001*thorough + 0.001*warm + 0.001*se')</w:t>
      </w:r>
    </w:p>
    <w:p>
      <w:r>
        <w:t>(1, u'0.001*courthouse + 0.001*balkanization + 0.001*priest + 0.001*onto + 0.001*bury + 0.001*vegeterian + 0.001*troubling + 0.001*ozna + 0.001*tease + 0.001*intriguing + 0.001*winter + 0.001*called + 0.001*letting + 0.001*uporediti + 0.001*suddenly + 0.001*nosti + 0.001*kidding + 0.001*generally + 0.001*style + 0.001*pi + 0.001*mortal + 0.001*besides + 0.001*ciao + 0.001*koncentracioni + 0.001*flower + 0.001*helped + 0.001*ytou + 0.001*background + 0.001*noticeable + 0.001*commited')</w:t>
      </w:r>
    </w:p>
    <w:p>
      <w:r>
        <w:t>(2, u'0.001*manufactured + 0.001*member + 0.001*azra + 0.001*unknown + 0.001*socialist + 0.001*nave + 0.001*reconciliation + 0.001*forbid + 0.001*mortal + 0.001*empower + 0.001*run + 0.001*struggle + 0.001*fakultetom + 0.001*certainly + 0.001*roditelje + 0.001*depressive + 0.001*everything + 0.001*okej + 0.001*seperate + 0.001*mineral + 0.001*ruined + 0.001*clearly + 0.001*seeking + 0.001*mess + 0.001*increased + 0.001*aja + 0.001*compare + 0.001*vjerovatno + 0.001*fo + 0.001*argue')</w:t>
      </w:r>
    </w:p>
    <w:p>
      <w:r>
        <w:t>(3, u'0.001*emocija + 0.001*opet + 0.001*cannot + 0.001*resistance + 0.001*ratu + 0.001*ameri + 0.001*budu + 0.001*experimental + 0.001*la + 0.001*zamisliti + 0.001*guilt + 0.001*early + 0.001*sorry + 0.001*faster + 0.001*predavanjima + 0.001*usual + 0.001*moulding + 0.001*greed + 0.001*accurately + 0.001*witch + 0.001*historical + 0.001*politics + 0.001*bey + 0.001*graphic + 0.001*expiration + 0.001*snow + 0.001*valued + 0.001*futuristic + 0.001*advice + 0.001*napolje')</w:t>
      </w:r>
    </w:p>
    <w:p>
      <w:r>
        <w:t>(4, u'0.001*lekciju + 0.001*county + 0.001*damn + 0.001*protect + 0.001*bad + 0.001*singing + 0.001*soul + 0.001*developing + 0.001*sin + 0.001*archive + 0.001*tolerant + 0.001*modni + 0.001*civils + 0.001*clinic + 0.001*moja + 0.001*caring + 0.001*france + 0.001*boris + 0.001*interventing + 0.001*ramazan + 0.001*interested + 0.001*montenegro + 0.001*remind + 0.001*neutralna + 0.001*seperation + 0.001*disconnected + 0.001*equally + 0.001*nemoj + 0.001*represents + 0.001*kick')</w:t>
      </w:r>
    </w:p>
    <w:p>
      <w:r>
        <w:t>(5, u'0.002*nationality + 0.002*facing + 0.002*gdje + 0.002*map + 0.002*jugoslaviji + 0.002*received + 0.001*totally + 0.001*finnished + 0.001*posva + 0.001*cleansed + 0.001*ivotu + 0.001*moscow + 0.001*remodel + 0.001*seige + 0.001*push + 0.001*correct + 0.001*reinforces + 0.001*school + 0.001*decided + 0.001*base + 0.001*stariji + 0.001*christian + 0.001*see + 0.001*mayor + 0.001*color + 0.001*weird + 0.001*intentionally + 0.001*govorili + 0.001*osoba + 0.001*backside')</w:t>
      </w:r>
    </w:p>
    <w:p>
      <w:pPr>
        <w:pStyle w:val="Heading1"/>
      </w:pPr>
      <w:r>
        <w:t>(6,1500)</w:t>
      </w:r>
    </w:p>
    <w:p>
      <w:r>
        <w:t>(0, u'0.001*remodel + 0.001*lonely + 0.001*already + 0.001*grammatically + 0.001*hat + 0.001*manipulate + 0.001*surrounding + 0.001*coming + 0.001*ega + 0.001*aww + 0.001*standing + 0.001*former + 0.001*luxurious + 0.001*convesations + 0.001*actually + 0.001*protected + 0.001*tortured + 0.001*adventurous + 0.001*zabrane + 0.001*backfiring + 0.001*shock + 0.001*pushing + 0.001*ex + 0.001*open + 0.001*christianity + 0.001*absurd + 0.001*ti + 0.001*maturation + 0.001*soft + 0.001*char')</w:t>
      </w:r>
    </w:p>
    <w:p>
      <w:r>
        <w:t>(1, u'0.002*necklace + 0.002*sa + 0.001*brinuti + 0.001*judgement + 0.001*zaokupilo + 0.001*dan + 0.001*essay + 0.001*sterilized + 0.001*violin + 0.001*human + 0.001*spava + 0.001*collage + 0.001*negative + 0.001*either + 0.001*philosopy + 0.001*describe + 0.001*sky + 0.001*participating + 0.001*boy + 0.001*thesis + 0.001*serf + 0.001*wife + 0.001*uradim + 0.001*turnirs + 0.001*rije + 0.001*hljeb + 0.001*svakom + 0.001*istom + 0.001*versus + 0.001*contribute')</w:t>
      </w:r>
    </w:p>
    <w:p>
      <w:r>
        <w:t>(2, u'0.001*meal + 0.001*theyberote + 0.001*mix + 0.001*igramo + 0.001*joy + 0.001*hypothesis + 0.001*belong + 0.001*refuge + 0.001*bible + 0.001*dialogue + 0.001*qoute + 0.001*somebody + 0.001*platform + 0.001*writing + 0.001*wise + 0.001*14 + 0.001*symbolic + 0.001*trake + 0.001*lighting + 0.001*statistic + 0.001*svjesna + 0.001*strogi + 0.001*mnom + 0.001*forever + 0.001*law + 0.001*houston + 0.001*moved + 0.001*hit + 0.001*lawyer + 0.001*zgrada')</w:t>
      </w:r>
    </w:p>
    <w:p>
      <w:r>
        <w:t>(3, u'0.001*aris + 0.001*bathroom + 0.001*grow + 0.001*teaching + 0.001*get + 0.001*sensitive + 0.001*seventy + 0.001*code + 0.001*vjerovatno + 0.001*everyhting + 0.001*io + 0.001*behind + 0.001*american + 0.001*dictionary + 0.001*stress + 0.001*wait + 0.001*treba + 0.001*fed + 0.001*accountable + 0.001*connect + 0.001*isloation + 0.001*poginuo + 0.001*talking + 0.001*emina + 0.001*bosna + 0.001*opet + 0.001*germany + 0.001*shown + 0.001*minute + 0.001*stavi')</w:t>
      </w:r>
    </w:p>
    <w:p>
      <w:r>
        <w:t>(4, u'0.002*composer + 0.001*njavam + 0.001*seperated + 0.001*prepared + 0.001*asleep + 0.001*cyrillic + 0.001*profesionalno + 0.001*dead + 0.001*okom + 0.001*zatreba + 0.001*zabranjeno + 0.001*institution + 0.001*photovocie + 0.001*au + 0.001*graf + 0.001*nalazi + 0.001*enemy + 0.001*reprezentacije + 0.001*territory + 0.001*dugi + 0.001*code + 0.001*chapter + 0.001*zenica + 0.001*backyard + 0.001*nadma + 0.001*worker + 0.001*character + 0.001*washed + 0.001*worried + 0.001*isti')</w:t>
      </w:r>
    </w:p>
    <w:p>
      <w:r>
        <w:t>(5, u'0.001*tape + 0.001*absurdity + 0.001*dol + 0.001*nazists + 0.001*lyric + 0.001*shy + 0.001*note + 0.001*paperwork + 0.001*misuse + 0.001*baka + 0.001*must + 0.001*subsiding + 0.001*pu + 0.001*designer + 0.001*sredinu + 0.001*lead + 0.001*tourist + 0.001*brings + 0.001*photography + 0.001*yah + 0.001*sympathy + 0.001*lied + 0.001*guitar + 0.001*sombody + 0.001*hold + 0.001*top + 0.001*pettitions + 0.001*married + 0.001*floor + 0.001*kriterion')</w:t>
      </w:r>
    </w:p>
    <w:p>
      <w:pPr>
        <w:pStyle w:val="Heading1"/>
      </w:pPr>
      <w:r>
        <w:t>(6,2000)</w:t>
      </w:r>
    </w:p>
    <w:p>
      <w:r>
        <w:t>(0, u'0.002*naviknuti + 0.002*talented + 0.001*professionally + 0.001*druga + 0.001*haj + 0.001*workday + 0.001*reiterate + 0.001*glad + 0.001*zakonu + 0.001*sniper + 0.001*read + 0.001*18 + 0.001*drugi + 0.001*motion + 0.001*izme + 0.001*touring + 0.001*itih + 0.001*islamic + 0.001*senior + 0.001*wilson + 0.001*uradili + 0.001*smoke + 0.001*mali + 0.001*text + 0.001*didnt + 0.001*imply + 0.001*pack + 0.001*coffee + 0.001*halloween + 0.001*childrens')</w:t>
      </w:r>
    </w:p>
    <w:p>
      <w:r>
        <w:t>(1, u'0.001*nebitno + 0.001*palces + 0.001*observe + 0.001*sign + 0.001*30 + 0.001*viktor + 0.001*koristiti + 0.001*sketch + 0.001*harun + 0.001*reach + 0.001*terrified + 0.001*personally + 0.001*problem + 0.001*museum + 0.001*wont + 0.001*definition + 0.001*flat + 0.001*oti + 0.001*tvoji + 0.001*insupportable + 0.001*odvajaju + 0.001*funding + 0.001*lomg + 0.001*revamped + 0.001*grammar + 0.001*broader + 0.001*blanket + 0.001*usudila + 0.001*secondary + 0.001*hello')</w:t>
      </w:r>
    </w:p>
    <w:p>
      <w:r>
        <w:t>(2, u'0.001*gledala + 0.001*suffering + 0.001*team + 0.001*core + 0.001*meni + 0.001*context + 0.001*reconcile + 0.001*synagogue + 0.001*jist + 0.001*obeying + 0.001*nekako + 0.001*designer + 0.001*catch + 0.001*ruling + 0.001*chicago + 0.001*gazi + 0.001*nekog + 0.001*forcing + 0.001*poznaje + 0.001*selfishly + 0.001*gradute + 0.001*shoot + 0.001*sketch + 0.001*growing + 0.001*fast + 0.001*dobru + 0.001*healthier + 0.001*tragic + 0.001*divide + 0.001*paperwork')</w:t>
      </w:r>
    </w:p>
    <w:p>
      <w:r>
        <w:t>(3, u'0.002*dumb + 0.001*beneficiary + 0.001*meantime + 0.001*stick + 0.001*sada + 0.001*fund + 0.001*grave + 0.001*rre + 0.001*pamet + 0.001*greenery + 0.001*truly + 0.001*interpret + 0.001*vert + 0.001*medical + 0.001*lgbt + 0.001*atrocity + 0.001*prebaci + 0.001*bureaucratic + 0.001*sorrow + 0.001*dont + 0.001*os + 0.001*piano + 0.001*cigar + 0.001*prolonging + 0.001*19 + 0.001*cope + 0.001*nekad + 0.001*technical + 0.001*er + 0.001*toliko')</w:t>
      </w:r>
    </w:p>
    <w:p>
      <w:r>
        <w:t>(4, u'0.002*veterinara + 0.002*ovjek + 0.001*sterilization + 0.001*puppy + 0.001*25 + 0.001*ivimo + 0.001*club + 0.001*defect + 0.001*case + 0.001*hillary + 0.001*chapter + 0.001*povrijedio + 0.001*unprofessionally + 0.001*russia + 0.001*inside + 0.001*possible + 0.001*seperatism + 0.001*ar + 0.001*winehouse + 0.001*limeta + 0.001*descendant + 0.001*celebration + 0.001*confidential + 0.001*spread + 0.001*principle + 0.001*buried + 0.001*girl + 0.001*indentifiers + 0.001*solidna + 0.001*virginity')</w:t>
      </w:r>
    </w:p>
    <w:p>
      <w:r>
        <w:t>(5, u'0.002*guess + 0.001*bile + 0.001*reject + 0.001*method + 0.001*reputation + 0.001*mountain + 0.001*perceive + 0.001*pulled + 0.001*purpose + 0.001*mhm + 0.001*careful + 0.001*mamu + 0.001*molotoljov + 0.001*ivam + 0.001*za + 0.001*razgovarala + 0.001*architecture + 0.001*earth + 0.001*related + 0.001*cijenim + 0.001*existing + 0.001*vrati + 0.001*conflict + 0.001*znati + 0.001*june + 0.001*ptici + 0.001*meantime + 0.001*conquered + 0.001*boyfriend + 0.001*undergraduate')</w:t>
      </w:r>
    </w:p>
    <w:p>
      <w:pPr>
        <w:pStyle w:val="Heading1"/>
      </w:pPr>
      <w:r>
        <w:t>(7,500)</w:t>
      </w:r>
    </w:p>
    <w:p>
      <w:r>
        <w:t>(0, u'0.001*iza + 0.001*tih + 0.001*ton + 0.001*osmanian + 0.001*victory + 0.001*understand + 0.001*mess + 0.001*smiju + 0.001*match + 0.001*order + 0.001*shame + 0.001*promenade + 0.001*orphanage + 0.001*gift + 0.001*fudbaler + 0.001*diverse + 0.001*wan + 0.001*story + 0.001*effect + 0.001*sideline + 0.001*as + 0.001*spominjem + 0.001*ivjeli + 0.001*knot + 0.001*principle + 0.001*prom + 0.001*oldness + 0.001*negative + 0.001*trial + 0.001*buy')</w:t>
      </w:r>
    </w:p>
    <w:p>
      <w:r>
        <w:t>(1, u'0.002*law + 0.001*2001 + 0.001*knowledge + 0.001*bosniaks + 0.001*bronxe + 0.001*accidently + 0.001*mi + 0.001*graduated + 0.001*anew + 0.001*njim + 0.001*regular + 0.001*svoju + 0.001*belgium + 0.001*strike + 0.001*neki + 0.001*southeast + 0.001*vremena + 0.001*mogao + 0.001*product + 0.001*piano + 0.001*dvije + 0.001*relate + 0.001*ivota + 0.001*argument + 0.001*clinton + 0.001*bill + 0.001*joke + 0.001*virgin + 0.001*news + 0.001*1994')</w:t>
      </w:r>
    </w:p>
    <w:p>
      <w:r>
        <w:t>(2, u'0.002*facing + 0.001*v + 0.001*heravo + 0.001*process + 0.001*djetinjstvo + 0.001*focusing + 0.001*advising + 0.001*credit + 0.001*ourrselves + 0.001*service + 0.001*placed + 0.001*sleeve + 0.001*gettign + 0.001*apologizing + 0.001*war + 0.001*supervise + 0.001*ili + 0.001*dobija + 0.001*evelina + 0.001*uklopile + 0.001*vi + 0.001*sold + 0.001*passed + 0.001*celebration + 0.001*various + 0.001*devil + 0.001*complex + 0.001*contact + 0.001*moment + 0.001*blow')</w:t>
      </w:r>
    </w:p>
    <w:p>
      <w:r>
        <w:t>(3, u'0.001*amo + 0.001*distribute + 0.001*uskratili + 0.001*nasikirati + 0.001*denying + 0.001*svemu + 0.001*sorry + 0.001*seek + 0.001*oko + 0.001*chapter + 0.001*monday + 0.001*general + 0.001*acceptable + 0.001*spomenici + 0.001*produce + 0.001*copying + 0.001*moja + 0.001*identifying + 0.001*confidential + 0.001*attract + 0.001*mora + 0.001*embassy + 0.001*spring + 0.001*svoju + 0.001*poljubila + 0.001*cocaine + 0.001*senior + 0.001*wait + 0.001*close + 0.001*tolstoy')</w:t>
      </w:r>
    </w:p>
    <w:p>
      <w:r>
        <w:t>(4, u'0.002*bad + 0.002*harass + 0.001*kad + 0.001*expensive + 0.001*viewed + 0.001*book + 0.001*math + 0.001*cat + 0.001*self + 0.001*physical + 0.001*spoke + 0.001*ovako + 0.001*judaism + 0.001*igrala + 0.001*limited + 0.001*pussy + 0.001*likely + 0.001*bring + 0.001*spirit + 0.001*accountable + 0.001*prepared + 0.001*trebalo + 0.001*honeymoon + 0.001*twice + 0.001*oti + 0.001*supervise + 0.001*trial + 0.001*interviewer + 0.001*folk + 0.001*russian')</w:t>
      </w:r>
    </w:p>
    <w:p>
      <w:r>
        <w:t>(5, u'0.002*inteview + 0.002*earn + 0.002*narodno + 0.001*gainings + 0.001*intelligent + 0.001*uncureable + 0.001*independent + 0.001*thousand + 0.001*embarrassing + 0.001*upisuje + 0.001*psihologiji + 0.001*amija + 0.001*young + 0.001*worth + 0.001*etamo + 0.001*employing + 0.001*bottom + 0.001*throw + 0.001*somethings + 0.001*processed + 0.001*lovable + 0.001*equal + 0.001*unit + 0.001*portrait + 0.001*uspijeti + 0.001*nationalistic + 0.001*ostali + 0.001*pain + 0.001*passing + 0.001*socialist')</w:t>
      </w:r>
    </w:p>
    <w:p>
      <w:r>
        <w:t>(6, u'0.001*moor + 0.001*open + 0.001*natio + 0.001*related + 0.001*e + 0.001*function + 0.001*overcome + 0.001*spring + 0.001*judging + 0.001*agree + 0.001*sea + 0.001*oki + 0.001*received + 0.001*checking + 0.001*eno + 0.001*deffinitely + 0.001*awake + 0.001*tide + 0.001*window + 0.001*dog + 0.001*nikoga + 0.001*four + 0.001*international + 0.001*expressing + 0.001*home + 0.001*vienna + 0.001*deny + 0.001*increase + 0.001*godina + 0.001*toss')</w:t>
      </w:r>
    </w:p>
    <w:p>
      <w:pPr>
        <w:pStyle w:val="Heading1"/>
      </w:pPr>
      <w:r>
        <w:t>(7,750)</w:t>
      </w:r>
    </w:p>
    <w:p>
      <w:r>
        <w:t>(0, u'0.002*authoritarian + 0.001*looking + 0.001*artistic + 0.001*marijuana + 0.001*painter + 0.001*corner + 0.001*confidence + 0.001*politically + 0.001*supposed + 0.001*innovation + 0.001*60 + 0.001*difference + 0.001*progressive + 0.001*faculty + 0.001*broken + 0.001*rifle + 0.001*rough + 0.001*reign + 0.001*picked + 0.001*gestalt + 0.001*order + 0.001*simple + 0.001*emptiness + 0.001*aborted + 0.001*forever + 0.001*dust + 0.001*adult + 0.001*better + 0.001*search + 0.001*uticalo')</w:t>
      </w:r>
    </w:p>
    <w:p>
      <w:r>
        <w:t>(1, u'0.001*dc + 0.001*honestly + 0.001*ipak + 0.001*nowadays + 0.001*mom + 0.001*minded + 0.001*prava + 0.001*anthropology + 0.001*21st + 0.001*population + 0.001*republika + 0.001*sticker + 0.001*occupation + 0.001*accomplish + 0.001*manage + 0.001*friend + 0.001*finding + 0.001*1995 + 0.001*terribly + 0.001*enjoy + 0.001*screened + 0.001*brazilian + 0.001*deferential + 0.001*folk + 0.001*persecuted + 0.001*stuff + 0.001*pussy + 0.001*gossip + 0.001*austrian + 0.001*rule')</w:t>
      </w:r>
    </w:p>
    <w:p>
      <w:r>
        <w:t>(2, u'0.001*tako + 0.001*hurt + 0.001*laughed + 0.001*tween + 0.001*following + 0.001*communism + 0.001*nemam + 0.001*shining + 0.001*drastically + 0.001*there + 0.001*njavanjem + 0.001*disappear + 0.001*hoda + 0.001*lyric + 0.001*tourist + 0.001*marry + 0.001*brilliant + 0.001*evidence + 0.001*wednesday + 0.001*funding + 0.001*dying + 0.001*italy + 0.001*inscription + 0.001*choice + 0.001*km + 0.001*ton + 0.001*theyy + 0.001*onto + 0.001*disease + 0.001*historian')</w:t>
      </w:r>
    </w:p>
    <w:p>
      <w:r>
        <w:t>(3, u'0.002*experienced + 0.002*maraka + 0.001*district + 0.001*huart + 0.001*budemo + 0.001*km + 0.001*pettitions + 0.001*demonstrants + 0.001*ekaj + 0.001*audience + 0.001*guilty + 0.001*art + 0.001*neoliberal + 0.001*engage + 0.001*presented + 0.001*ju + 0.001*objasnila + 0.001*50km + 0.001*vra + 0.001*depress + 0.001*melting + 0.001*engagement + 0.001*extract + 0.001*religiously + 0.001*run + 0.001*sestrom + 0.001*marijuana + 0.001*praznike + 0.001*referring + 0.001*welli')</w:t>
      </w:r>
    </w:p>
    <w:p>
      <w:r>
        <w:t>(4, u'0.002*politici + 0.001*flourished + 0.001*brave + 0.001*1154 + 0.001*alje + 0.001*kompromis + 0.001*dental + 0.001*od + 0.001*govern + 0.001*bacili + 0.001*officially + 0.001*ourself + 0.001*fight + 0.001*radimo + 0.001*return + 0.001*reject + 0.001*unofficial + 0.001*reached + 0.001*temperature + 0.001*uradili + 0.001*reconciliation + 0.001*music + 0.001*accomplish + 0.001*sa + 0.001*ispravno + 0.001*existing + 0.001*conversion + 0.001*influential + 0.001*navela + 0.001*zamisliti')</w:t>
      </w:r>
    </w:p>
    <w:p>
      <w:r>
        <w:t>(5, u'0.001*captain + 0.001*putu + 0.001*begin + 0.001*efficiency + 0.001*behaves + 0.001*requires + 0.001*glamorous + 0.001*njena + 0.001*signal + 0.001*chimney + 0.001*baptist + 0.001*fitting + 0.001*ferhat + 0.001*konfliktu + 0.001*loyal + 0.001*dobiti + 0.001*austria + 0.001*razloga + 0.001*behaviour + 0.001*side + 0.001*forcing + 0.001*commemorating + 0.001*interesting + 0.001*le + 0.001*tog + 0.001*sip + 0.001*allah + 0.001*euthanize + 0.001*beer + 0.001*realise')</w:t>
      </w:r>
    </w:p>
    <w:p>
      <w:r>
        <w:t>(6, u'0.002*gluh + 0.002*inspires + 0.002*sentimentality + 0.001*fixing + 0.001*zadnje + 0.001*utim + 0.001*companion + 0.001*answered + 0.001*vra + 0.001*ask + 0.001*direction + 0.001*jugoslaviji + 0.001*commemorate + 0.001*impact + 0.001*implemented + 0.001*creation + 0.001*empty + 0.001*likely + 0.001*waitress + 0.001*ouside + 0.001*limeta + 0.001*till + 0.001*aminas + 0.001*brcause + 0.001*different + 0.001*propagandistic + 0.001*hell + 0.001*officially + 0.001*odbacila + 0.001*demonstration')</w:t>
      </w:r>
    </w:p>
    <w:p>
      <w:pPr>
        <w:pStyle w:val="Heading1"/>
      </w:pPr>
      <w:r>
        <w:t>(7,1000)</w:t>
      </w:r>
    </w:p>
    <w:p>
      <w:r>
        <w:t>(0, u'0.001*djeteta + 0.001*waited + 0.001*tvoje + 0.001*dust + 0.001*fascistic + 0.001*ala + 0.001*nasikirati + 0.001*proved + 0.001*educirani + 0.001*bought + 0.001*located + 0.001*dok + 0.001*upset + 0.001*certian + 0.001*census + 0.001*idea + 0.001*engleskom + 0.001*rano + 0.001*stablished + 0.001*hate + 0.001*njihovoj + 0.001*ita + 0.001*14 + 0.001*nekako + 0.001*adnan + 0.001*maloprije + 0.001*remind + 0.001*paw + 0.001*bandana + 0.001*srebrenici')</w:t>
      </w:r>
    </w:p>
    <w:p>
      <w:r>
        <w:t>(1, u'0.001*stidan + 0.001*sidewalk + 0.001*logo + 0.001*occupation + 0.001*retavi + 0.001*cellphone + 0.001*revamped + 0.001*discrimination + 0.001*challenging + 0.001*atet + 0.001*troubling + 0.001*zamisliti + 0.001*planted + 0.001*rije + 0.001*beat + 0.001*loan + 0.001*queer + 0.001*malo + 0.001*noticed + 0.001*earlier + 0.001*several + 0.001*likeness + 0.001*juliet + 0.001*fed + 0.001*pond + 0.001*creature + 0.001*screen + 0.001*touched + 0.001*meaning + 0.001*punishment')</w:t>
      </w:r>
    </w:p>
    <w:p>
      <w:r>
        <w:t>(2, u'0.001*remove + 0.001*ther + 0.001*reminds + 0.001*anger + 0.001*skontali + 0.001*cut + 0.001*conducting + 0.001*27 + 0.001*iskreno + 0.001*blue + 0.001*boundary + 0.001*recalled + 0.001*horse + 0.001*grt + 0.001*communicate + 0.001*konfliktu + 0.001*exciting + 0.001*industrial + 0.001*wearing + 0.001*drugih + 0.001*sended + 0.001*four + 0.001*mnogo + 0.001*guy + 0.001*93 + 0.001*gentle + 0.001*outfit + 0.001*arthist + 0.001*emo + 0.001*album')</w:t>
      </w:r>
    </w:p>
    <w:p>
      <w:r>
        <w:t>(3, u'0.002*exactly + 0.002*resident + 0.001*jest + 0.001*twice + 0.001*nave + 0.001*weather + 0.001*unless + 0.001*taken + 0.001*concrete + 0.001*moje + 0.001*trust + 0.001*half + 0.001*controlled + 0.001*irony + 0.001*photographer + 0.001*neighborhood + 0.001*turnirs + 0.001*obitelj + 0.001*nemam + 0.001*november + 0.001*eko + 0.001*nationality + 0.001*favorite + 0.001*toy + 0.001*ivjele + 0.001*survive + 0.001*artwork + 0.001*orientated + 0.001*jobless + 0.001*favourite')</w:t>
      </w:r>
    </w:p>
    <w:p>
      <w:r>
        <w:t>(4, u'0.002*inn + 0.002*everytime + 0.001*subjective + 0.001*syllable + 0.001*ozbiljnija + 0.001*flooding + 0.001*pay + 0.001*skype + 0.001*heal + 0.001*ptici + 0.001*objasniti + 0.001*ovdje + 0.001*homework + 0.001*remembers + 0.001*realize + 0.001*jedne + 0.001*night + 0.001*misspells + 0.001*participant + 0.001*jugoslavija + 0.001*smjeru + 0.001*povezane + 0.001*holiday + 0.001*success + 0.001*te + 0.001*suffered + 0.001*brother + 0.001*odron + 0.001*podsje + 0.001*trebamo')</w:t>
      </w:r>
    </w:p>
    <w:p>
      <w:r>
        <w:t>(5, u'0.002*ispa + 0.002*komemoracije + 0.002*agree + 0.001*strogi + 0.001*1878 + 0.001*dad + 0.001*earning + 0.001*vilis + 0.001*repeating + 0.001*cancel + 0.001*wear + 0.001*odijevati + 0.001*boriti + 0.001*hid + 0.001*word + 0.001*list + 0.001*igrica + 0.001*explanation + 0.001*biological + 0.001*iust + 0.001*cheated + 0.001*remove + 0.001*roomate + 0.001*collaboration + 0.001*peiople + 0.001*able + 0.001*census + 0.001*confidential + 0.001*certainty + 0.001*future')</w:t>
      </w:r>
    </w:p>
    <w:p>
      <w:r>
        <w:t>(6, u'0.001*naravno + 0.001*aversion + 0.001*birth + 0.001*feeling + 0.001*isloation + 0.001*bronxe + 0.001*whre + 0.001*carrie + 0.001*pristankom + 0.001*implicated + 0.001*nerve + 0.001*atheist + 0.001*inability + 0.001*repressed + 0.001*zelenila + 0.001*stupid + 0.001*commemorating + 0.001*communistic + 0.001*reasonable + 0.001*harm + 0.001*sadly + 0.001*mineral + 0.001*unfortunately + 0.001*competing + 0.001*nasmijati + 0.001*ozna + 0.001*breeze + 0.001*cow + 0.001*implement + 0.001*svojih')</w:t>
      </w:r>
    </w:p>
    <w:p>
      <w:pPr>
        <w:pStyle w:val="Heading1"/>
      </w:pPr>
      <w:r>
        <w:t>(7,1500)</w:t>
      </w:r>
    </w:p>
    <w:p>
      <w:r>
        <w:t>(0, u'0.002*groom + 0.002*nekim + 0.001*explaining + 0.001*triangle + 0.001*tender + 0.001*brand + 0.001*svoje + 0.001*razumiju + 0.001*competing + 0.001*involves + 0.001*advice + 0.001*beloved + 0.001*faculty + 0.001*congratulating + 0.001*future + 0.001*priced + 0.001*cause + 0.001*cook + 0.001*eu + 0.001*fed + 0.001*permanent + 0.001*research + 0.001*chosen + 0.001*cool + 0.001*obligation + 0.001*involved + 0.001*tva + 0.001*kitty + 0.001*warmed + 0.001*ozbiljnija')</w:t>
      </w:r>
    </w:p>
    <w:p>
      <w:r>
        <w:t>(1, u'0.002*uzmu + 0.001*london + 0.001*aja + 0.001*zabrana + 0.001*slagale + 0.001*knowingly + 0.001*target + 0.001*kilometer + 0.001*smoke + 0.001*marriage + 0.001*pubertet + 0.001*psychotherapy + 0.001*srpskohrvatski + 0.001*drawing + 0.001*atmosphere + 0.001*cute + 0.001*prijatelj + 0.001*tortured + 0.001*action + 0.001*ciao + 0.001*sometime + 0.001*tailored + 0.001*zaboravimo + 0.001*percentage + 0.001*schooling + 0.001*seems + 0.001*ibi + 0.001*town + 0.001*takve + 0.001*digital')</w:t>
      </w:r>
    </w:p>
    <w:p>
      <w:r>
        <w:t>(2, u'0.002*unlike + 0.001*podsjeti + 0.001*created + 0.001*teah + 0.001*equality + 0.001*effect + 0.001*eternal + 0.001*ili + 0.001*craziest + 0.001*ivotno + 0.001*definition + 0.001*recommend + 0.001*beggar + 0.001*wait + 0.001*engage + 0.001*donacija + 0.001*bbi + 0.001*bureaucracy + 0.001*sick + 0.001*prolonging + 0.001*qualified + 0.001*artist + 0.001*refelction + 0.001*discus + 0.001*intelligence + 0.001*creating + 0.001*faster + 0.001*ran + 0.001*disconnect + 0.001*flashing')</w:t>
      </w:r>
    </w:p>
    <w:p>
      <w:r>
        <w:t>(3, u'0.001*absoloutely + 0.001*freshman + 0.001*healthy + 0.001*horror + 0.001*register + 0.001*meni + 0.001*ja + 0.001*nazi + 0.001*court + 0.001*vrhu + 0.001*zlatnu + 0.001*fountain + 0.001*opet + 0.001*carrie + 0.001*dugi + 0.001*oportunity + 0.001*happpened + 0.001*memorized + 0.001*traumatic + 0.001*tvoj + 0.001*ga + 0.001*misle + 0.001*logically + 0.001*board + 0.001*pomo + 0.001*peace + 0.001*1204 + 0.001*described + 0.001*amiji + 0.001*roditelje')</w:t>
      </w:r>
    </w:p>
    <w:p>
      <w:r>
        <w:t>(4, u'0.002*maminoj + 0.001*criminal + 0.001*soul + 0.001*mid + 0.001*afford + 0.001*observe + 0.001*week + 0.001*noticeable + 0.001*vulgar + 0.001*50 + 0.001*parenting + 0.001*bird + 0.001*puberty + 0.001*avaju + 0.001*emina + 0.001*pride + 0.001*slobodica + 0.001*hi + 0.001*pursue + 0.001*classical + 0.001*gone + 0.001*solution + 0.001*enih + 0.001*killing + 0.001*islam + 0.001*sam + 0.001*isti + 0.001*communistic + 0.001*mexican + 0.001*behavior')</w:t>
      </w:r>
    </w:p>
    <w:p>
      <w:r>
        <w:t>(5, u'0.001*serbia + 0.001*filmova + 0.001*survived + 0.001*pita + 0.001*pussy + 0.001*divno + 0.001*sham + 0.001*baptized + 0.001*significant + 0.001*practically + 0.001*convince + 0.001*limeta + 0.001*direct + 0.001*etku + 0.001*training + 0.001*minimum + 0.001*ambiciozni + 0.001*studying + 0.001*rahela + 0.001*orthodox + 0.001*collectivistic + 0.001*individual + 0.001*ask + 0.001*misle + 0.001*diplomacy + 0.001*usual + 0.001*lijepo + 0.001*kola + 0.001*normal + 0.001*advertisement')</w:t>
      </w:r>
    </w:p>
    <w:p>
      <w:r>
        <w:t>(6, u'0.001*approves + 0.001*montenegro + 0.001*najsretnije + 0.001*twin + 0.001*speaks + 0.001*mhm + 0.001*conversion + 0.001*surprising + 0.001*marrying + 0.001*yell + 0.001*od + 0.001*killed + 0.001*ten + 0.001*complication + 0.001*eljezni + 0.001*pro + 0.001*blush + 0.001*concrete + 0.001*addition + 0.001*aspiration + 0.001*hope + 0.001*hutu + 0.001*capability + 0.001*osnovne + 0.001*online + 0.001*noticed + 0.001*agency + 0.001*educated + 0.001*giving + 0.001*learning')</w:t>
      </w:r>
    </w:p>
    <w:p>
      <w:pPr>
        <w:pStyle w:val="Heading1"/>
      </w:pPr>
      <w:r>
        <w:t>(7,2000)</w:t>
      </w:r>
    </w:p>
    <w:p>
      <w:r>
        <w:t>(0, u'0.002*opamo + 0.002*mind + 0.001*organizovaniji + 0.001*come + 0.001*natio + 0.001*postavljamo + 0.001*prepped + 0.001*jewish + 0.001*ton + 0.001*birth + 0.001*stadium + 0.001*energy + 0.001*knew + 0.001*turnirs + 0.001*private + 0.001*audio + 0.001*fixing + 0.001*yugoslav + 0.001*imamo + 0.001*amac + 0.001*ideal + 0.001*fair + 0.001*limeta + 0.001*sorry + 0.001*consequence + 0.001*institute + 0.001*koj + 0.001*odakle + 0.001*answering + 0.001*realize')</w:t>
      </w:r>
    </w:p>
    <w:p>
      <w:r>
        <w:t>(1, u'0.001*anyone + 0.001*napi + 0.001*brought + 0.001*good + 0.001*dressed + 0.001*church + 0.001*bosanci + 0.001*hljeb + 0.001*peak + 0.001*mada + 0.001*odnos + 0.001*instead + 0.001*scandal + 0.001*fortunately + 0.001*hoping + 0.001*vezi + 0.001*gledala + 0.001*desire + 0.001*provodila + 0.001*representing + 0.001*neutralna + 0.001*99 + 0.001*beacuse + 0.001*shy + 0.001*eventually + 0.001*bad + 0.001*cold + 0.001*document + 0.001*puta + 0.001*dogovoriti')</w:t>
      </w:r>
    </w:p>
    <w:p>
      <w:r>
        <w:t>(2, u'0.002*momak + 0.001*prolonging + 0.001*jail + 0.001*controlled + 0.001*sue + 0.001*pretty + 0.001*drago + 0.001*ship + 0.001*potsjeti + 0.001*sarejevo + 0.001*captain + 0.001*orientation + 0.001*experiment + 0.001*koju + 0.001*pi + 0.001*supp + 0.001*foot + 0.001*bili + 0.001*seventy + 0.001*converting + 0.001*zna + 0.001*puca + 0.001*ijednoj + 0.001*campaign + 0.001*uticati + 0.001*prema + 0.001*ivi + 0.001*kick + 0.001*pronalazim + 0.001*nave')</w:t>
      </w:r>
    </w:p>
    <w:p>
      <w:r>
        <w:t>(3, u'0.002*uvam + 0.001*socialize + 0.001*sprije + 0.001*praga + 0.001*concern + 0.001*queer + 0.001*communism + 0.001*iako + 0.001*govorili + 0.001*scandal + 0.001*bag + 0.001*hrabro + 0.001*rekla + 0.001*svako + 0.001*donacija + 0.001*sometihng + 0.001*posebna + 0.001*chess + 0.001*reward + 0.001*judgement + 0.001*opet + 0.001*nau + 0.001*dog + 0.001*proscription + 0.001*caffe + 0.001*older + 0.001*molotov + 0.001*kenan + 0.001*kukom + 0.001*admitted')</w:t>
      </w:r>
    </w:p>
    <w:p>
      <w:r>
        <w:t>(4, u'0.001*histroy + 0.001*offended + 0.001*forty + 0.001*similarity + 0.001*gone + 0.001*checking + 0.001*procedure + 0.001*amoung + 0.001*muza + 0.001*misuse + 0.001*beautiful + 0.001*gravitate + 0.001*shepherd + 0.001*grow + 0.001*ruining + 0.001*strani + 0.001*mindset + 0.001*stiff + 0.001*class + 0.001*announcement + 0.001*ferhat + 0.001*dog + 0.001*pomogne + 0.001*onako + 0.001*turkish + 0.001*ina + 0.001*brokes + 0.001*tva + 0.001*scene + 0.001*mature')</w:t>
      </w:r>
    </w:p>
    <w:p>
      <w:r>
        <w:t>(5, u'0.002*majority + 0.002*fix + 0.001*hundred + 0.001*typical + 0.001*deafness + 0.001*esto + 0.001*happened + 0.001*downloading + 0.001*dogovoriti + 0.001*democrat + 0.001*grtting + 0.001*european + 0.001*odakle + 0.001*bankrupt + 0.001*worst + 0.001*sacrificing + 0.001*maybe + 0.001*style + 0.001*employee + 0.001*passed + 0.001*together + 0.001*sharing + 0.001*however + 0.001*opium + 0.001*couch + 0.001*retarded + 0.001*carrie + 0.001*friction + 0.001*tear + 0.001*confidence')</w:t>
      </w:r>
    </w:p>
    <w:p>
      <w:r>
        <w:t>(6, u'0.002*teacher + 0.001*believe + 0.001*partisan + 0.001*dreadfulness + 0.001*theyy + 0.001*posted + 0.001*balcony + 0.001*leader + 0.001*stupid + 0.001*teen + 0.001*super + 0.001*ila + 0.001*irrelevant + 0.001*wear + 0.001*wake + 0.001*23 + 0.001*luci + 0.001*krene + 0.001*razgovarala + 0.001*miracle + 0.001*follow + 0.001*game + 0.001*expand + 0.001*jew + 0.001*acutally + 0.001*bakery + 0.001*basta + 0.001*flooding + 0.001*training + 0.001*intellectual')</w:t>
      </w:r>
    </w:p>
    <w:p>
      <w:pPr>
        <w:pStyle w:val="Heading1"/>
      </w:pPr>
      <w:r>
        <w:t>(8,500)</w:t>
      </w:r>
    </w:p>
    <w:p>
      <w:r>
        <w:t>(0, u'0.001*encouragement + 0.001*stopped + 0.001*frustrated + 0.001*free + 0.001*issue + 0.001*june + 0.001*moon + 0.001*uncle + 0.001*serve + 0.001*agreement + 0.001*instead + 0.001*level + 0.001*aign + 0.001*earlier + 0.001*sre + 0.001*extra + 0.001*tourist + 0.001*ninety + 0.001*take + 0.001*obvious + 0.001*savjetuju + 0.001*introduce + 0.001*fear + 0.001*lucky + 0.001*elder + 0.001*actress + 0.001*elsewhere + 0.001*1995 + 0.001*soccer + 0.001*amac')</w:t>
      </w:r>
    </w:p>
    <w:p>
      <w:r>
        <w:t>(1, u'0.002*lifelong + 0.001*hearing + 0.001*one + 0.001*limited + 0.001*misle + 0.001*village + 0.001*sam + 0.001*deprived + 0.001*kompromis + 0.001*mentorship + 0.001*nakit + 0.001*active + 0.001*detail + 0.001*yay + 0.001*based + 0.001*wr + 0.001*jugoslaviji + 0.001*montenegro + 0.001*njih + 0.001*dom + 0.001*imagine + 0.001*better + 0.001*make + 0.001*came + 0.001*ivotu + 0.001*sometimes + 0.001*fed + 0.001*moscow + 0.001*shaman + 0.001*target')</w:t>
      </w:r>
    </w:p>
    <w:p>
      <w:r>
        <w:t>(2, u'0.002*dan + 0.001*photography + 0.001*film + 0.001*west + 0.001*uncomfortable + 0.001*excercise + 0.001*praying + 0.001*attacked + 0.001*laughed + 0.001*record + 0.001*daje + 0.001*sevdah + 0.001*ideology + 0.001*milo + 0.001*bosnian + 0.001*poma + 0.001*porodice + 0.001*njenog + 0.001*je + 0.001*honest + 0.001*shop + 0.001*statistic + 0.001*lovable + 0.001*tokom + 0.001*vu + 0.001*persective + 0.001*odmalena + 0.001*cat + 0.001*device + 0.001*guy')</w:t>
      </w:r>
    </w:p>
    <w:p>
      <w:r>
        <w:t>(3, u'0.001*deaf + 0.001*nalazim + 0.001*session + 0.001*exhumation + 0.001*communication + 0.001*intuitive + 0.001*prefer + 0.001*unrelenting + 0.001*somebody + 0.001*sarajevu + 0.001*eventually + 0.001*transfer + 0.001*christianity + 0.001*fulfil + 0.001*given + 0.001*men + 0.001*scotland + 0.001*dating + 0.001*client + 0.001*coloring + 0.001*takvu + 0.001*finding + 0.001*horrified + 0.001*section + 0.001*odmah + 0.001*lifestyle + 0.001*reputation + 0.001*one + 0.001*volunteer + 0.001*truly')</w:t>
      </w:r>
    </w:p>
    <w:p>
      <w:r>
        <w:t>(4, u'0.001*goal + 0.001*posebno + 0.001*2011 + 0.001*bio + 0.001*gledati + 0.001*school + 0.001*bayram + 0.001*najdra + 0.001*auto + 0.001*imagine + 0.001*agnostic + 0.001*istra + 0.001*eighteenth + 0.001*elsewhere + 0.001*ivjela + 0.001*pure + 0.001*restoring + 0.001*smoke + 0.001*stop + 0.001*want + 0.001*bude + 0.001*enja + 0.001*kitty + 0.001*zadnje + 0.001*developing + 0.001*brain + 0.001*traditional + 0.001*political + 0.001*intuition + 0.001*sending')</w:t>
      </w:r>
    </w:p>
    <w:p>
      <w:r>
        <w:t>(5, u'0.002*pilot + 0.001*implemented + 0.001*organization + 0.001*facebook + 0.001*heard + 0.001*right + 0.001*philosphy + 0.001*bosna + 0.001*ite + 0.001*company + 0.001*wanted + 0.001*capability + 0.001*druga + 0.001*heavily + 0.001*meter + 0.001*video + 0.001*enih + 0.001*queer + 0.001*shock + 0.001*winehouse + 0.001*experimental + 0.001*expand + 0.001*realise + 0.001*hey + 0.001*warm + 0.001*raped + 0.001*seen + 0.001*forty + 0.001*home + 0.001*workday')</w:t>
      </w:r>
    </w:p>
    <w:p>
      <w:r>
        <w:t>(6, u'0.001*upon + 0.001*potential + 0.001*vocabulary + 0.001*shall + 0.001*yellow + 0.001*selfie + 0.001*respond + 0.001*avaju + 0.001*prijateljice + 0.001*veil + 0.001*comfortable + 0.001*manage + 0.001*cause + 0.001*ivala + 0.001*undergrad + 0.001*lcd + 0.001*succeed + 0.001*njim + 0.001*statistic + 0.001*lash + 0.001*production + 0.001*tragic + 0.001*evo + 0.001*dissertation + 0.001*umm + 0.001*price + 0.001*survive + 0.001*used + 0.001*student + 0.001*dressed')</w:t>
      </w:r>
    </w:p>
    <w:p>
      <w:r>
        <w:t>(7, u'0.001*drugih + 0.001*ja + 0.001*representing + 0.001*professionally + 0.001*opstalo + 0.001*problemima + 0.001*starije + 0.001*ajmo + 0.001*tank + 0.001*stubborn + 0.001*mess + 0.001*ljudi + 0.001*dana + 0.001*lasting + 0.001*prospective + 0.001*struggling + 0.001*introduction + 0.001*lead + 0.001*communist + 0.001*invite + 0.001*reinforced + 0.001*task + 0.001*ku + 0.001*trapped + 0.001*nationalise + 0.001*psychoanalytic + 0.001*exclamation + 0.001*insightful + 0.001*died + 0.001*importance')</w:t>
      </w:r>
    </w:p>
    <w:p>
      <w:pPr>
        <w:pStyle w:val="Heading1"/>
      </w:pPr>
      <w:r>
        <w:t>(8,750)</w:t>
      </w:r>
    </w:p>
    <w:p>
      <w:r>
        <w:t>(0, u'0.001*primarily + 0.001*donor + 0.001*sound + 0.001*fuck + 0.001*najbolja + 0.001*1204 + 0.001*condition + 0.001*statistic + 0.001*apart + 0.001*collection + 0.001*horror + 0.001*ambassador + 0.001*relation + 0.001*repaint + 0.001*sticker + 0.001*facilitate + 0.001*member + 0.001*end + 0.001*laughed + 0.001*invention + 0.001*repressed + 0.001*multicultural + 0.001*drinking + 0.001*throught + 0.001*arrow + 0.001*umrla + 0.001*svaki + 0.001*ba + 0.001*rom + 0.001*war')</w:t>
      </w:r>
    </w:p>
    <w:p>
      <w:r>
        <w:t>(1, u'0.002*normally + 0.001*answering + 0.001*11 + 0.001*completes + 0.001*commemorated + 0.001*finished + 0.001*potreban + 0.001*approximately + 0.001*sevdah + 0.001*jedina + 0.001*celebrating + 0.001*50 + 0.001*important + 0.001*svog + 0.001*activity + 0.001*wouldv + 0.001*represented + 0.001*posebno + 0.001*experiment + 0.001*kad + 0.001*forty + 0.001*ekaj + 0.001*jmbg + 0.001*slike + 0.001*boy + 0.001*uklapamo + 0.001*stand + 0.001*region + 0.001*everything + 0.001*green')</w:t>
      </w:r>
    </w:p>
    <w:p>
      <w:r>
        <w:t>(2, u'0.001*visit + 0.001*trouble + 0.001*nikako + 0.001*izgleda + 0.001*paru + 0.001*organizovaniji + 0.001*2001 + 0.001*srpska + 0.001*gotcha + 0.001*living + 0.001*brilliant + 0.001*director + 0.001*yesterday + 0.001*headscarf + 0.001*sh + 0.001*authentic + 0.001*supu + 0.001*97 + 0.001*compromise + 0.001*care + 0.001*emo + 0.001*zadnjih + 0.001*messy + 0.001*thought + 0.001*economic + 0.001*anybody + 0.001*getting + 0.001*peiople + 0.001*schedule + 0.001*cool')</w:t>
      </w:r>
    </w:p>
    <w:p>
      <w:r>
        <w:t>(3, u'0.001*eight + 0.001*financial + 0.001*discovered + 0.001*ovoga + 0.001*irritation + 0.001*reconciliation + 0.001*surname + 0.001*300 + 0.001*queen + 0.001*sideline + 0.001*proved + 0.001*complaining + 0.001*insturment + 0.001*dolazili + 0.001*participating + 0.001*galamim + 0.001*function + 0.001*sparked + 0.001*boy + 0.001*expiration + 0.001*diversity + 0.001*ovako + 0.001*sterilizing + 0.001*psihologije + 0.001*paradox + 0.001*thats + 0.001*zove + 0.001*proclaimed + 0.001*belma + 0.001*usa')</w:t>
      </w:r>
    </w:p>
    <w:p>
      <w:r>
        <w:t>(4, u'0.001*imaju + 0.001*much + 0.001*paul + 0.001*desilo + 0.001*line + 0.001*boot + 0.001*divide + 0.001*resource + 0.001*grtting + 0.001*setting + 0.001*evoked + 0.001*limbo + 0.001*bed + 0.001*essentially + 0.001*creating + 0.001*interesovanja + 0.001*run + 0.001*copying + 0.001*bulimia + 0.001*amija + 0.001*tamarom + 0.001*indentifiers + 0.001*polje + 0.001*absoloutely + 0.001*obama + 0.001*gone + 0.001*izbaci + 0.001*jadnu + 0.001*jo + 0.001*hide')</w:t>
      </w:r>
    </w:p>
    <w:p>
      <w:r>
        <w:t>(5, u'0.002*everyone + 0.001*organisation + 0.001*professionaly + 0.001*youngest + 0.001*ajna + 0.001*really + 0.001*situaciji + 0.001*12 + 0.001*ratko + 0.001*refreshing + 0.001*homofobija + 0.001*define + 0.001*logical + 0.001*france + 0.001*daughter + 0.001*travel + 0.001*oldness + 0.001*evoke + 0.001*shaking + 0.001*napredovati + 0.001*shoot + 0.001*walking + 0.001*limited + 0.001*avalo + 0.001*enters + 0.001*islamics + 0.001*ispoljavanja + 0.001*circumstance + 0.001*eat + 0.001*drew')</w:t>
      </w:r>
    </w:p>
    <w:p>
      <w:r>
        <w:t>(6, u'0.001*veil + 0.001*accurately + 0.001*wash + 0.001*verbal + 0.001*shape + 0.001*ujemo + 0.001*viewed + 0.001*km + 0.001*bit + 0.001*accustomed + 0.001*angle + 0.001*signed + 0.001*nothing + 0.001*violeta + 0.001*cared + 0.001*po + 0.001*enjoy + 0.001*tva + 0.001*age + 0.001*ant + 0.001*honest + 0.001*room + 0.001*lost + 0.001*nekoga + 0.001*petition + 0.001*pioniri + 0.001*pope + 0.001*repay + 0.001*smoking + 0.001*imala')</w:t>
      </w:r>
    </w:p>
    <w:p>
      <w:r>
        <w:t>(7, u'0.002*successful + 0.001*data + 0.001*qur + 0.001*razumije + 0.001*luck + 0.001*ostalo + 0.001*equation + 0.001*skupa + 0.001*philosopy + 0.001*ritual + 0.001*comfortably + 0.001*dlaku + 0.001*contributed + 0.001*ste + 0.001*devoted + 0.001*hair + 0.001*limbo + 0.001*poku + 0.001*scientific + 0.001*million + 0.001*hole + 0.001*men + 0.001*dobila + 0.001*vulnerabilty + 0.001*perfect + 0.001*exactly + 0.001*pona + 0.001*sitting + 0.001*collectivist + 0.001*greater')</w:t>
      </w:r>
    </w:p>
    <w:p>
      <w:pPr>
        <w:pStyle w:val="Heading1"/>
      </w:pPr>
      <w:r>
        <w:t>(8,1000)</w:t>
      </w:r>
    </w:p>
    <w:p>
      <w:r>
        <w:t>(0, u'0.001*osnovne + 0.001*inim + 0.001*poisoning + 0.001*mog + 0.001*sunday + 0.001*34 + 0.001*battle + 0.001*mentioned + 0.001*serbia + 0.001*nikoga + 0.001*protected + 0.001*miss + 0.001*19 + 0.001*marrying + 0.001*order + 0.001*dad + 0.001*denomination + 0.001*behaves + 0.001*onih + 0.001*ista + 0.001*stvar + 0.001*diploma + 0.001*stable + 0.001*office + 0.001*alarming + 0.001*municipality + 0.001*efficiency + 0.001*sestrom + 0.001*tek + 0.001*harm')</w:t>
      </w:r>
    </w:p>
    <w:p>
      <w:r>
        <w:t>(1, u'0.001*repay + 0.001*realize + 0.001*blur + 0.001*third + 0.001*slagale + 0.001*sestra + 0.001*marijuana + 0.001*lipstick + 0.001*england + 0.001*sit + 0.001*unrelenting + 0.001*whether + 0.001*zato + 0.001*proved + 0.001*psihologiju + 0.001*carrying + 0.001*shame + 0.001*sham + 0.001*tied + 0.001*greatest + 0.001*assumed + 0.001*footage + 0.001*shared + 0.001*ulaziti + 0.001*osnovnoj + 0.001*constant + 0.001*ivot + 0.001*transfer + 0.001*21st + 0.001*methodology')</w:t>
      </w:r>
    </w:p>
    <w:p>
      <w:r>
        <w:t>(2, u'0.002*represents + 0.001*expiring + 0.001*wilson + 0.001*married + 0.001*obzirom + 0.001*uptown + 0.001*shut + 0.001*zaokuplja + 0.001*muslim + 0.001*lekciju + 0.001*nation + 0.001*founded + 0.001*eni + 0.001*konfliktu + 0.001*romeo + 0.001*borio + 0.001*ju + 0.001*hat + 0.001*guess + 0.001*crashed + 0.001*shoe + 0.001*imo + 0.001*evi + 0.001*seriously + 0.001*rarely + 0.001*pona + 0.001*psihologije + 0.001*screaming + 0.001*celebrate + 0.001*uzeir')</w:t>
      </w:r>
    </w:p>
    <w:p>
      <w:r>
        <w:t>(3, u'0.001*ivot + 0.001*residence + 0.001*unplanned + 0.001*kad + 0.001*metamorphosis + 0.001*distuingishing + 0.001*bronxe + 0.001*ugly + 0.001*infrastructure + 0.001*hranu + 0.001*existing + 0.001*vidim + 0.001*advising + 0.001*learning + 0.001*harmony + 0.001*standing + 0.001*cannot + 0.001*glumim + 0.001*spread + 0.001*noticeable + 0.001*esto + 0.001*risk + 0.001*borrow + 0.001*chosen + 0.001*screen + 0.001*mi + 0.001*beggar + 0.001*blood + 0.001*mogao + 0.001*ten')</w:t>
      </w:r>
    </w:p>
    <w:p>
      <w:r>
        <w:t>(4, u'0.002*deprived + 0.001*umro + 0.001*advise + 0.001*eleven + 0.001*guest + 0.001*harun + 0.001*disbelief + 0.001*shelter + 0.001*directed + 0.001*generacija + 0.001*buy + 0.001*emo + 0.001*da + 0.001*spelled + 0.001*envolope + 0.001*harmony + 0.001*uhh + 0.001*camp + 0.001*certian + 0.001*mene + 0.001*fear + 0.001*vezala + 0.001*os + 0.001*surrounded + 0.001*youth + 0.001*tetka + 0.001*represents + 0.001*confidence + 0.001*thwm + 0.001*studying')</w:t>
      </w:r>
    </w:p>
    <w:p>
      <w:r>
        <w:t>(5, u'0.001*bench + 0.001*war + 0.001*psychoanalytic + 0.001*creation + 0.001*wanna + 0.001*hygenical + 0.001*network + 0.001*soup + 0.001*private + 0.001*awake + 0.001*science + 0.001*bargain + 0.001*jedino + 0.001*sensitive + 0.001*blockade + 0.001*prijateljima + 0.001*degree + 0.001*bosne + 0.001*pomo + 0.001*upi + 0.001*sue + 0.001*povezane + 0.001*participation + 0.001*fulfill + 0.001*srpska + 0.001*practical + 0.001*positive + 0.001*soonish + 0.001*srpskohrvatski + 0.001*neighborhood')</w:t>
      </w:r>
    </w:p>
    <w:p>
      <w:r>
        <w:t>(6, u'0.002*destroy + 0.001*googled + 0.001*ozlijedio + 0.001*wow + 0.001*technology + 0.001*radi + 0.001*assumed + 0.001*beg + 0.001*cut + 0.001*trial + 0.001*baku + 0.001*technically + 0.001*approach + 0.001*mineral + 0.001*place + 0.001*warm + 0.001*gle + 0.001*vama + 0.001*gray + 0.001*big + 0.001*staff + 0.001*imam + 0.001*srpska + 0.001*following + 0.001*ignorance + 0.001*uskratili + 0.001*megaphone + 0.001*struggle + 0.001*celebrate + 0.001*ant')</w:t>
      </w:r>
    </w:p>
    <w:p>
      <w:r>
        <w:t>(7, u'0.002*cocktail + 0.001*whre + 0.001*neighborhood + 0.001*fulfill + 0.001*preselila + 0.001*achieve + 0.001*identified + 0.001*maraka + 0.001*gave + 0.001*receive + 0.001*samir + 0.001*qur + 0.001*thirty + 0.001*american + 0.001*enom + 0.001*strong + 0.001*tinejd + 0.001*movement + 0.001*terrified + 0.001*code + 0.001*racist + 0.001*enouh + 0.001*backyard + 0.001*taj + 0.001*srpskohrvatski + 0.001*attacked + 0.001*aid + 0.001*entitled + 0.001*protiv + 0.001*summer')</w:t>
      </w:r>
    </w:p>
    <w:p>
      <w:pPr>
        <w:pStyle w:val="Heading1"/>
      </w:pPr>
      <w:r>
        <w:t>(8,1500)</w:t>
      </w:r>
    </w:p>
    <w:p>
      <w:r>
        <w:t>(0, u'0.001*told + 0.001*harming + 0.001*unacceptable + 0.001*uvjeravaju + 0.001*abuse + 0.001*space + 0.001*curriculum + 0.001*puste + 0.001*fifteen + 0.001*washed + 0.001*sli + 0.001*supp + 0.001*nikoga + 0.001*overall + 0.001*coordination + 0.001*collect + 0.001*pull + 0.001*individualistic + 0.001*mix + 0.001*popis + 0.001*appropriate + 0.001*graf + 0.001*flunk + 0.001*fluffy + 0.001*publication + 0.001*voli + 0.001*suffered + 0.001*college + 0.001*direction + 0.001*ovo')</w:t>
      </w:r>
    </w:p>
    <w:p>
      <w:r>
        <w:t>(1, u'0.001*protesting + 0.001*pilot + 0.001*share + 0.001*tolstoy + 0.001*posvetila + 0.001*podsje + 0.001*hercegovine + 0.001*cijenim + 0.001*tragic + 0.001*destroys + 0.001*progressive + 0.001*workshop + 0.001*maloprije + 0.001*originally + 0.001*renew + 0.001*papa + 0.001*cigar + 0.001*month + 0.001*ride + 0.001*collecting + 0.001*bothered + 0.001*mixed + 0.001*tie + 0.001*nicer + 0.001*carrie + 0.001*interpret + 0.001*wise + 0.001*brave + 0.001*vidjela + 0.001*homework')</w:t>
      </w:r>
    </w:p>
    <w:p>
      <w:r>
        <w:t>(2, u'0.002*chimney + 0.002*saslu + 0.001*nova + 0.001*veo + 0.001*science + 0.001*beacuse + 0.001*custodial + 0.001*friday + 0.001*expiring + 0.001*thousand + 0.001*front + 0.001*wash + 0.001*tram + 0.001*screen + 0.001*lie + 0.001*cigar + 0.001*coordinated + 0.001*odnos + 0.001*base + 0.001*zapostavila + 0.001*da + 0.001*houston + 0.001*relate + 0.001*idemo + 0.001*analize + 0.001*zemlju + 0.001*suceeded + 0.001*obviously + 0.001*zakonu + 0.001*trying')</w:t>
      </w:r>
    </w:p>
    <w:p>
      <w:r>
        <w:t>(3, u'0.002*stvoriti + 0.002*glavni + 0.002*nowhere + 0.002*posting + 0.001*tolstoy + 0.001*motion + 0.001*sensation + 0.001*minority + 0.001*teenager + 0.001*sweater + 0.001*singing + 0.001*lifestyle + 0.001*final + 0.001*openly + 0.001*teritory + 0.001*milo + 0.001*birthday + 0.001*live + 0.001*kahvi + 0.001*ulica + 0.001*posva + 0.001*religion + 0.001*pattern + 0.001*ovala + 0.001*samokovlija + 0.001*shark + 0.001*office + 0.001*quran + 0.001*unity + 0.001*preda')</w:t>
      </w:r>
    </w:p>
    <w:p>
      <w:r>
        <w:t>(4, u'0.001*empty + 0.001*divorced + 0.001*sabotage + 0.001*payment + 0.001*arizona + 0.001*steretypes + 0.001*clear + 0.001*war + 0.001*dok + 0.001*quick + 0.001*highlight + 0.001*speaker + 0.001*certanly + 0.001*platonic + 0.001*angle + 0.001*nastavila + 0.001*starija + 0.001*neko + 0.001*intruding + 0.001*katoli + 0.001*assocaited + 0.001*futuristic + 0.001*experiment + 0.001*inspired + 0.001*losing + 0.001*pure + 0.001*agree + 0.001*odre + 0.001*notice + 0.001*upisati')</w:t>
      </w:r>
    </w:p>
    <w:p>
      <w:r>
        <w:t>(5, u'0.002*function + 0.001*fact + 0.001*smo + 0.001*wear + 0.001*enrolled + 0.001*junky + 0.001*somewhere + 0.001*sector + 0.001*theirselves + 0.001*teenager + 0.001*noticed + 0.001*plan + 0.001*dlaku + 0.001*black + 0.001*2001 + 0.001*objective + 0.001*team + 0.001*donation + 0.001*made + 0.001*film + 0.001*refer + 0.001*unusually + 0.001*sestru + 0.001*dra + 0.001*phase + 0.001*opposite + 0.001*heard + 0.001*oldness + 0.001*celebratory + 0.001*shee')</w:t>
      </w:r>
    </w:p>
    <w:p>
      <w:r>
        <w:t>(6, u'0.001*1st + 0.001*isnt + 0.001*tragic + 0.001*tamo + 0.001*bored + 0.001*wounded + 0.001*nerve + 0.001*deeply + 0.001*mindful + 0.001*uh + 0.001*hobby + 0.001*1994 + 0.001*fighting + 0.001*displayed + 0.001*srpsku + 0.001*alive + 0.001*demonstration + 0.001*prijateljima + 0.001*avanja + 0.001*sing + 0.001*mislabelled + 0.001*manage + 0.001*subjektivni + 0.001*began + 0.001*collage + 0.001*gle + 0.001*slaughter + 0.001*illegitimate + 0.001*depress + 0.001*guest')</w:t>
      </w:r>
    </w:p>
    <w:p>
      <w:r>
        <w:t>(7, u'0.001*education + 0.001*sentence + 0.001*odakle + 0.001*task + 0.001*woah + 0.001*doggy + 0.001*sending + 0.001*hillary + 0.001*actor + 0.001*acted + 0.001*taller + 0.001*alright + 0.001*offends + 0.001*comfy + 0.001*taught + 0.001*joy + 0.001*research + 0.001*1994 + 0.001*kompjuter + 0.001*machete + 0.001*razumijela + 0.001*igrice + 0.001*piano + 0.001*uvala + 0.001*strap + 0.001*mindful + 0.001*puta + 0.001*successful + 0.001*closed + 0.001*listened')</w:t>
      </w:r>
    </w:p>
    <w:p>
      <w:pPr>
        <w:pStyle w:val="Heading1"/>
      </w:pPr>
      <w:r>
        <w:t>(8,2000)</w:t>
      </w:r>
    </w:p>
    <w:p>
      <w:r>
        <w:t>(0, u'0.002*happiest + 0.001*lovely + 0.001*september + 0.001*dvije + 0.001*objasnit + 0.001*dugo + 0.001*shark + 0.001*comment + 0.001*mmf + 0.001*orientalistic + 0.001*historical + 0.001*detail + 0.001*nation + 0.001*listened + 0.001*indentifiers + 0.001*motivated + 0.001*challenging + 0.001*apporaches + 0.001*evening + 0.001*percent + 0.001*inspired + 0.001*svijet + 0.001*os + 0.001*october + 0.001*growth + 0.001*along + 0.001*declare + 0.001*neko + 0.001*metal + 0.001*line')</w:t>
      </w:r>
    </w:p>
    <w:p>
      <w:r>
        <w:t>(1, u'0.001*tolstoy + 0.001*custodial + 0.001*obama + 0.001*mislili + 0.001*sharing + 0.001*hafizovi + 0.001*recover + 0.001*700 + 0.001*deprived + 0.001*indirectly + 0.001*painting + 0.001*ban + 0.001*europi + 0.001*htjela + 0.001*20 + 0.001*pri + 0.001*convesations + 0.001*industrial + 0.001*pogre + 0.001*minded + 0.001*caffe + 0.001*answer + 0.001*zezamo + 0.001*ile + 0.001*tagged + 0.001*agree + 0.001*sloboda + 0.001*hole + 0.001*little + 0.001*comfy')</w:t>
      </w:r>
    </w:p>
    <w:p>
      <w:r>
        <w:t>(2, u'0.002*opera + 0.002*authentic + 0.002*porfessional + 0.001*institute + 0.001*continually + 0.001*priklonjen + 0.001*tram + 0.001*behavioral + 0.001*stiff + 0.001*harm + 0.001*witch + 0.001*proud + 0.001*jel + 0.001*evoke + 0.001*produced + 0.001*throught + 0.001*taste + 0.001*narod + 0.001*dynamic + 0.001*tujem + 0.001*symposium + 0.001*book + 0.001*mislim + 0.001*treatment + 0.001*ear + 0.001*bout + 0.001*defending + 0.001*somalia + 0.001*existed + 0.001*definitely')</w:t>
      </w:r>
    </w:p>
    <w:p>
      <w:r>
        <w:t>(3, u'0.001*drawing + 0.001*planned + 0.001*shaped + 0.001*starija + 0.001*suitable + 0.001*eli + 0.001*didin + 0.001*dare + 0.001*fight + 0.001*activity + 0.001*nothing + 0.001*individualism + 0.001*stucked + 0.001*lije + 0.001*mogli + 0.001*simpler + 0.001*necessary + 0.001*place + 0.001*skype + 0.001*pusti + 0.001*conventional + 0.001*status + 0.001*boyfriend + 0.001*misle + 0.001*dolazili + 0.001*monetary + 0.001*biti + 0.001*somalia + 0.001*college + 0.001*walked')</w:t>
      </w:r>
    </w:p>
    <w:p>
      <w:r>
        <w:t>(4, u'0.001*obvious + 0.001*evening + 0.001*face + 0.001*kratko + 0.001*breaking + 0.001*democrat + 0.001*dana + 0.001*parking + 0.001*collaboration + 0.001*istoj + 0.001*intuitive + 0.001*zakonu + 0.001*iza + 0.001*provaljuje + 0.001*trenutno + 0.001*hercegovinu + 0.001*politically + 0.001*practical + 0.001*device + 0.001*down + 0.001*crtati + 0.001*discriminated + 0.001*da + 0.001*srebrenica + 0.001*puno + 0.001*grandpa + 0.001*juliet + 0.001*logical + 0.001*president + 0.001*poznaje')</w:t>
      </w:r>
    </w:p>
    <w:p>
      <w:r>
        <w:t>(5, u'0.001*democratic + 0.001*defined + 0.001*attacked + 0.001*form + 0.001*cartoon + 0.001*power + 0.001*anti + 0.001*lesson + 0.001*evening + 0.001*flexible + 0.001*protiv + 0.001*individualism + 0.001*kriterion + 0.001*kafu + 0.001*navela + 0.001*hatred + 0.001*anthropology + 0.001*translator + 0.001*lindex + 0.001*availability + 0.001*represents + 0.001*logically + 0.001*sporazumu + 0.001*wi + 0.001*imagine + 0.001*flap + 0.001*side + 0.001*gulit + 0.001*muza + 0.001*odje')</w:t>
      </w:r>
    </w:p>
    <w:p>
      <w:r>
        <w:t>(6, u'0.001*temporarily + 0.001*serve + 0.001*involved + 0.001*pravoslavci + 0.001*thwm + 0.001*fundraise + 0.001*creative + 0.001*brata + 0.001*false + 0.001*machine + 0.001*english + 0.001*contribute + 0.001*explosive + 0.001*revolution + 0.001*accomplish + 0.001*case + 0.001*rain + 0.001*internetu + 0.001*message + 0.001*progressive + 0.001*fuck + 0.001*njenu + 0.001*destroyed + 0.001*brazil + 0.001*snow + 0.001*delivery + 0.001*find + 0.001*d + 0.001*dinner + 0.001*vrhu')</w:t>
      </w:r>
    </w:p>
    <w:p>
      <w:r>
        <w:t>(7, u'0.001*za + 0.001*izbaci + 0.001*gun + 0.001*express + 0.001*islam + 0.001*recommend + 0.001*kole + 0.001*candle + 0.001*anyone + 0.001*awareness + 0.001*relax + 0.001*radimo + 0.001*filmova + 0.001*opium + 0.001*audio + 0.001*prolongs + 0.001*practical + 0.001*kim + 0.001*allah + 0.001*soap + 0.001*disappear + 0.001*immediately + 0.001*marry + 0.001*equal + 0.001*following + 0.001*cellphone + 0.001*picutre + 0.001*enouh + 0.001*wow + 0.001*mediator')</w:t>
      </w:r>
    </w:p>
    <w:p>
      <w:pPr>
        <w:pStyle w:val="Heading1"/>
      </w:pPr>
      <w:r>
        <w:t>(9,500)</w:t>
      </w:r>
    </w:p>
    <w:p>
      <w:r>
        <w:t>(0, u'0.001*koli + 0.001*flashing + 0.001*elim + 0.001*elder + 0.001*park + 0.001*2000 + 0.001*entitled + 0.001*solidarity + 0.001*360 + 0.001*shown + 0.001*wearing + 0.001*pozitivno + 0.001*somewhere + 0.001*attend + 0.001*ivcira + 0.001*gledali + 0.001*fakultetu + 0.001*wedding + 0.001*daje + 0.001*gas + 0.001*glass + 0.001*compare + 0.001*shameful + 0.001*yay + 0.001*cartoon + 0.001*cheat + 0.001*judgement + 0.001*federation + 0.001*newspaper + 0.001*chicago')</w:t>
      </w:r>
    </w:p>
    <w:p>
      <w:r>
        <w:t>(1, u'0.002*poznajem + 0.001*oportunity + 0.001*polagala + 0.001*grandparent + 0.001*newer + 0.001*izjani + 0.001*shopping + 0.001*development + 0.001*idemo + 0.001*take + 0.001*subtitle + 0.001*kada + 0.001*htjeli + 0.001*symbol + 0.001*feel + 0.001*1204 + 0.001*lady + 0.001*taste + 0.001*fruit + 0.001*attend + 0.001*framework + 0.001*develop + 0.001*veoma + 0.001*chair + 0.001*capacity + 0.001*utz + 0.001*developing + 0.001*oslobo + 0.001*built + 0.001*interpret')</w:t>
      </w:r>
    </w:p>
    <w:p>
      <w:r>
        <w:t>(2, u'0.002*saving + 0.001*njavanjem + 0.001*bajramovi + 0.001*se + 0.001*hunger + 0.001*kratko + 0.001*nija + 0.001*stress + 0.001*flooding + 0.001*sunset + 0.001*neutral + 0.001*download + 0.001*hungary + 0.001*blizu + 0.001*podsje + 0.001*de + 0.001*historian + 0.001*struggling + 0.001*caffe + 0.001*neutralna + 0.001*anthem + 0.001*scary + 0.001*zenica + 0.001*catching + 0.001*artist + 0.001*drawing + 0.001*000 + 0.001*onto + 0.001*deal + 0.001*culture')</w:t>
      </w:r>
    </w:p>
    <w:p>
      <w:r>
        <w:t>(3, u'0.001*skate + 0.001*bake + 0.001*entry + 0.001*oldness + 0.001*ruler + 0.001*equal + 0.001*subliminal + 0.001*lijepu + 0.001*slijepa + 0.001*fourty + 0.001*vow + 0.001*equality + 0.001*snow + 0.001*fascinated + 0.001*temperature + 0.001*em + 0.001*early + 0.001*posti + 0.001*injury + 0.001*izgubila + 0.001*political + 0.001*napi + 0.001*cellphone + 0.001*unofficial + 0.001*commission + 0.001*kako + 0.001*afraid + 0.001*familial + 0.001*jako + 0.001*unity')</w:t>
      </w:r>
    </w:p>
    <w:p>
      <w:r>
        <w:t>(4, u'0.001*down + 0.001*seperate + 0.001*landslide + 0.001*bout + 0.001*alcohol + 0.001*maid + 0.001*planned + 0.001*philosophical + 0.001*force + 0.001*forward + 0.001*mailed + 0.001*mamu + 0.001*psihologija + 0.001*jednom + 0.001*kao + 0.001*combined + 0.001*pusti + 0.001*creates + 0.001*attack + 0.001*sara + 0.001*banish + 0.001*finishing + 0.001*pushing + 0.001*sentimental + 0.001*insightful + 0.001*interviewing + 0.001*tako + 0.001*heck + 0.001*since + 0.001*gettign')</w:t>
      </w:r>
    </w:p>
    <w:p>
      <w:r>
        <w:t>(5, u'0.001*hiljada + 0.001*dosad + 0.001*internet + 0.001*gipsy + 0.001*zajedno + 0.001*irritation + 0.001*card + 0.001*punished + 0.001*cocktail + 0.001*fact + 0.001*donate + 0.001*efficiency + 0.001*end + 0.001*fulfill + 0.001*improve + 0.001*petak + 0.001*chicken + 0.001*njoj + 0.001*company + 0.001*jesi + 0.001*poster + 0.001*uticajem + 0.001*discus + 0.001*olympics + 0.001*ajna + 0.001*print + 0.001*najstarija + 0.001*dayton + 0.001*prvo + 0.001*rre')</w:t>
      </w:r>
    </w:p>
    <w:p>
      <w:r>
        <w:t>(6, u'0.002*normal + 0.002*britney + 0.002*mentality + 0.002*qur + 0.001*finishing + 0.001*weekend + 0.001*celebrates + 0.001*job + 0.001*mature + 0.001*crkvu + 0.001*bolje + 0.001*survived + 0.001*sterilize + 0.001*economic + 0.001*constantly + 0.001*theirselves + 0.001*mi + 0.001*relief + 0.001*ban + 0.001*bandana + 0.001*needle + 0.001*demonstrants + 0.001*creative + 0.001*kicking + 0.001*demand + 0.001*tide + 0.001*empire + 0.001*bitno + 0.001*harming + 0.001*resistance')</w:t>
      </w:r>
    </w:p>
    <w:p>
      <w:r>
        <w:t>(7, u'0.002*article + 0.002*wright + 0.001*uvati + 0.001*demand + 0.001*premiere + 0.001*challenge + 0.001*camp + 0.001*volume + 0.001*jednim + 0.001*therapist + 0.001*njakinja + 0.001*koje + 0.001*policeman + 0.001*aggression + 0.001*pencil + 0.001*longer + 0.001*month + 0.001*accepted + 0.001*professionally + 0.001*space + 0.001*diva + 0.001*tease + 0.001*kopala + 0.001*fo + 0.001*ikog + 0.001*podijeljeno + 0.001*enje + 0.001*ostanemo + 0.001*dear + 0.001*sentence')</w:t>
      </w:r>
    </w:p>
    <w:p>
      <w:r>
        <w:t>(8, u'0.001*recent + 0.001*entitled + 0.001*le + 0.001*motivate + 0.001*kilometre + 0.001*bosniac + 0.001*premiere + 0.001*confidentiality + 0.001*os + 0.001*titi + 0.001*blush + 0.001*podigne + 0.001*side + 0.001*dobro + 0.001*etc + 0.001*niko + 0.001*prohibition + 0.001*uop + 0.001*sings + 0.001*taken + 0.001*zbog + 0.001*domestic + 0.001*heavy + 0.001*communication + 0.001*corrupted + 0.001*jazz + 0.001*buy + 0.001*funny + 0.001*behind + 0.001*reiterate')</w:t>
      </w:r>
    </w:p>
    <w:p>
      <w:pPr>
        <w:pStyle w:val="Heading1"/>
      </w:pPr>
      <w:r>
        <w:t>(9,750)</w:t>
      </w:r>
    </w:p>
    <w:p>
      <w:r>
        <w:t>(0, u'0.001*global + 0.001*maturi + 0.001*potential + 0.001*udaje + 0.001*given + 0.001*cat + 0.001*jusuf + 0.001*barrier + 0.001*wednesday + 0.001*koje + 0.001*opinion + 0.001*territory + 0.001*approach + 0.001*deprived + 0.001*noj + 0.001*procedure + 0.001*turkey + 0.001*communism + 0.001*encouraging + 0.001*bargain + 0.001*restructure + 0.001*etamo + 0.001*slaughtering + 0.001*35 + 0.001*deeply + 0.001*intuition + 0.001*file + 0.001*becasue + 0.001*ambassador + 0.001*calm')</w:t>
      </w:r>
    </w:p>
    <w:p>
      <w:r>
        <w:t>(1, u'0.001*zanimanja + 0.001*occupation + 0.001*may + 0.001*graf + 0.001*session + 0.001*generalization + 0.001*drew + 0.001*twin + 0.001*learn + 0.001*busy + 0.001*represent + 0.001*tvoje + 0.001*officially + 0.001*ustvari + 0.001*mine + 0.001*mnogo + 0.001*ciao + 0.001*dejton + 0.001*mjestu + 0.001*belgrade + 0.001*zlatnu + 0.001*colleague + 0.001*six + 0.001*borrow + 0.001*union + 0.001*element + 0.001*expressive + 0.001*eco + 0.001*pronalazim + 0.001*die')</w:t>
      </w:r>
    </w:p>
    <w:p>
      <w:r>
        <w:t>(2, u'0.001*fraction + 0.001*sings + 0.001*passionate + 0.001*jersey + 0.001*mcdonalds + 0.001*parking + 0.001*ouside + 0.001*reinforced + 0.001*enje + 0.001*excercise + 0.001*asks + 0.001*poznaje + 0.001*sleeve + 0.001*trip + 0.001*electronic + 0.001*crkvu + 0.001*guy + 0.001*confusing + 0.001*happy + 0.001*goof + 0.001*combination + 0.001*bmp + 0.001*touring + 0.001*konflikt + 0.001*thing + 0.001*denomination + 0.001*felt + 0.001*much + 0.001*illness + 0.001*skoro')</w:t>
      </w:r>
    </w:p>
    <w:p>
      <w:r>
        <w:t>(3, u'0.001*moslty + 0.001*poor + 0.001*message + 0.001*andd + 0.001*draw + 0.001*nisam + 0.001*cope + 0.001*length + 0.001*risk + 0.001*fortunately + 0.001*step + 0.001*dogovorit + 0.001*innovation + 0.001*aspect + 0.001*1st + 0.001*participation + 0.001*vulnerabilty + 0.001*disgusting + 0.001*upisuje + 0.001*tate + 0.001*luck + 0.001*anger + 0.001*buying + 0.001*natio + 0.001*lovable + 0.001*expected + 0.001*acceptable + 0.001*emigrate + 0.001*aggressive + 0.001*faculty')</w:t>
      </w:r>
    </w:p>
    <w:p>
      <w:r>
        <w:t>(4, u'0.002*wholeness + 0.001*brutally + 0.001*collect + 0.001*wedding + 0.001*debate + 0.001*nost + 0.001*formed + 0.001*admitting + 0.001*essentially + 0.001*nekoga + 0.001*pjesmu + 0.001*vegetable + 0.001*ivjela + 0.001*hypothesis + 0.001*zemlji + 0.001*inn + 0.001*trick + 0.001*colleague + 0.001*kakav + 0.001*nau + 0.001*bill + 0.001*njih + 0.001*mission + 0.001*satisfied + 0.001*comment + 0.001*office + 0.001*hip + 0.001*abroad + 0.001*beba + 0.001*meaningful')</w:t>
      </w:r>
    </w:p>
    <w:p>
      <w:r>
        <w:t>(5, u'0.001*pawn + 0.001*raiase + 0.001*illegitimate + 0.001*povezane + 0.001*dating + 0.001*revival + 0.001*camp + 0.001*trake + 0.001*strong + 0.001*wear + 0.001*bacon + 0.001*threat + 0.001*marriage + 0.001*clear + 0.001*vra + 0.001*svoje + 0.001*komemoracije + 0.001*somalia + 0.001*voli + 0.001*usa + 0.001*wat + 0.001*forgetting + 0.001*ovoga + 0.001*ivjeli + 0.001*ali + 0.001*making + 0.001*sada + 0.001*abuse + 0.001*need + 0.001*itati')</w:t>
      </w:r>
    </w:p>
    <w:p>
      <w:r>
        <w:t>(6, u'0.001*meantime + 0.001*kojima + 0.001*busniess + 0.001*istoj + 0.001*consultant + 0.001*supported + 0.001*arani + 0.001*acting + 0.001*zanimanja + 0.001*prijateljice + 0.001*palces + 0.001*course + 0.001*liked + 0.001*moody + 0.001*bleeding + 0.001*research + 0.001*due + 0.001*public + 0.001*ovaj + 0.001*20 + 0.001*reiterate + 0.001*invest + 0.001*protect + 0.001*infrastructure + 0.001*dvije + 0.001*bridesmaid + 0.001*commercialising + 0.001*arriving + 0.001*ramazan + 0.001*si')</w:t>
      </w:r>
    </w:p>
    <w:p>
      <w:r>
        <w:t>(7, u'0.001*volunteer + 0.001*bacili + 0.001*eleven + 0.001*sina + 0.001*creature + 0.001*repay + 0.001*dom + 0.001*mentioning + 0.001*destroy + 0.001*cvije + 0.001*known + 0.001*voljela + 0.001*infant + 0.001*pomo + 0.001*table + 0.001*habit + 0.001*gipsypeople + 0.001*toj + 0.001*bismo + 0.001*iselile + 0.001*history + 0.001*beat + 0.001*predavanjima + 0.001*consuming + 0.001*funny + 0.001*huart + 0.001*leader + 0.001*tih + 0.001*gun + 0.001*south')</w:t>
      </w:r>
    </w:p>
    <w:p>
      <w:r>
        <w:t>(8, u'0.002*lock + 0.001*interesovanja + 0.001*intruding + 0.001*disconnected + 0.001*trenutno + 0.001*cancel + 0.001*kinda + 0.001*september + 0.001*nekoj + 0.001*stay + 0.001*photography + 0.001*campaign + 0.001*conservative + 0.001*tall + 0.001*11th + 0.001*everyone + 0.001*samo + 0.001*dobru + 0.001*jesmo + 0.001*karci + 0.001*dc + 0.001*gravitate + 0.001*effective + 0.001*parade + 0.001*sending + 0.001*evidence + 0.001*forward + 0.001*teaching + 0.001*common + 0.001*vulnerability')</w:t>
      </w:r>
    </w:p>
    <w:p>
      <w:pPr>
        <w:pStyle w:val="Heading1"/>
      </w:pPr>
      <w:r>
        <w:t>(9,1000)</w:t>
      </w:r>
    </w:p>
    <w:p>
      <w:r>
        <w:t>(0, u'0.001*personally + 0.001*graffiti + 0.001*daje + 0.001*engleskom + 0.001*pored + 0.001*cosmetic + 0.001*predstavlja + 0.001*liked + 0.001*greed + 0.001*permanent + 0.001*often + 0.001*revenge + 0.001*svojom + 0.001*beginning + 0.001*undone + 0.001*engagement + 0.001*continued + 0.001*minimum + 0.001*generalization + 0.001*afterward + 0.001*industrial + 0.001*misli + 0.001*interesovanja + 0.001*vu + 0.001*childhood + 0.001*challenge + 0.001*passing + 0.001*brcause + 0.001*volim + 0.001*cannot')</w:t>
      </w:r>
    </w:p>
    <w:p>
      <w:r>
        <w:t>(1, u'0.002*sadness + 0.002*commonwealth + 0.001*intellectually + 0.001*sweden + 0.001*missed + 0.001*excited + 0.001*changed + 0.001*understood + 0.001*period + 0.001*ambitious + 0.001*koj + 0.001*greenery + 0.001*sector + 0.001*elju + 0.001*iako + 0.001*1480 + 0.001*ramazan + 0.001*uredu + 0.001*svojih + 0.001*skype + 0.001*legally + 0.001*arriving + 0.001*symbolism + 0.001*uje + 0.001*ljubomoran + 0.001*finish + 0.001*wrong + 0.001*paused + 0.001*distribute + 0.001*eat')</w:t>
      </w:r>
    </w:p>
    <w:p>
      <w:r>
        <w:t>(2, u'0.001*pettitions + 0.001*operating + 0.001*razgovarala + 0.001*ukupno + 0.001*running + 0.001*brinula + 0.001*zovemo + 0.001*hateful + 0.001*independent + 0.001*podsjeti + 0.001*uptown + 0.001*sometihng + 0.001*matter + 0.001*fault + 0.001*vic + 0.001*bismo + 0.001*ostalo + 0.001*stranu + 0.001*jewelry + 0.001*undone + 0.001*sleep + 0.001*integrate + 0.001*territory + 0.001*included + 0.001*smartest + 0.001*joke + 0.001*pozicijama + 0.001*ugh + 0.001*gettign + 0.001*poku')</w:t>
      </w:r>
    </w:p>
    <w:p>
      <w:r>
        <w:t>(3, u'0.001*arizona + 0.001*zauvijek + 0.001*interest + 0.001*waw + 0.001*pita + 0.001*explained + 0.001*online + 0.001*leading + 0.001*hand + 0.001*honor + 0.001*anybody + 0.001*ivjele + 0.001*guitar + 0.001*borderline + 0.001*muslim + 0.001*pre + 0.001*filmova + 0.001*encourage + 0.001*available + 0.001*hitler + 0.001*individualistic + 0.001*ih + 0.001*isti + 0.001*napolje + 0.001*gradute + 0.001*federation + 0.001*mothe + 0.001*monotheistic + 0.001*ko + 0.001*eli')</w:t>
      </w:r>
    </w:p>
    <w:p>
      <w:r>
        <w:t>(4, u'0.001*expressed + 0.001*accidently + 0.001*hire + 0.001*fitting + 0.001*minnesotta + 0.001*filled + 0.001*sport + 0.001*gle + 0.001*employment + 0.001*ulizica + 0.001*svojoj + 0.001*memorize + 0.001*instagram + 0.001*sky + 0.001*99 + 0.001*en + 0.001*balanace + 0.001*belma + 0.001*neo + 0.001*afternoon + 0.001*influence + 0.001*thirsty + 0.001*starijih + 0.001*srednja + 0.001*designed + 0.001*glad + 0.001*active + 0.001*alive + 0.001*anything + 0.001*srednje')</w:t>
      </w:r>
    </w:p>
    <w:p>
      <w:r>
        <w:t>(5, u'0.002*democratic + 0.002*sit + 0.001*tattos + 0.001*tako + 0.001*serve + 0.001*smailovi + 0.001*rak + 0.001*broken + 0.001*vjerovatno + 0.001*papa + 0.001*vicious + 0.001*organisation + 0.001*wooden + 0.001*official + 0.001*financial + 0.001*spend + 0.001*ak + 0.001*pomirite + 0.001*jewish + 0.001*grave + 0.001*planted + 0.001*statstics + 0.001*ought + 0.001*bila + 0.001*single + 0.001*violence + 0.001*bacili + 0.001*produce + 0.001*triangle + 0.001*nama')</w:t>
      </w:r>
    </w:p>
    <w:p>
      <w:r>
        <w:t>(6, u'0.002*vra + 0.001*studying + 0.001*catching + 0.001*injured + 0.001*caring + 0.001*ourrselves + 0.001*hid + 0.001*exists + 0.001*difficulty + 0.001*grandparent + 0.001*bi + 0.001*share + 0.001*grammer + 0.001*european + 0.001*operation + 0.001*brazillian + 0.001*converse + 0.001*phrase + 0.001*zatreba + 0.001*wondering + 0.001*pioniri + 0.001*odem + 0.001*spelled + 0.001*vezana + 0.001*onakvo + 0.001*luci + 0.001*anthem + 0.001*angelina + 0.001*kraju + 0.001*dao')</w:t>
      </w:r>
    </w:p>
    <w:p>
      <w:r>
        <w:t>(7, u'0.001*portray + 0.001*sending + 0.001*reward + 0.001*mislabelled + 0.001*cosmetic + 0.001*obilje + 0.001*acquaintance + 0.001*confidence + 0.001*wr + 0.001*license + 0.001*igram + 0.001*intentionally + 0.001*tvog + 0.001*led + 0.001*officially + 0.001*viewed + 0.001*speaker + 0.001*profesoricu + 0.001*died + 0.001*stalno + 0.001*ado + 0.001*odluke + 0.001*uredu + 0.001*corruption + 0.001*poor + 0.001*doga + 0.001*cemetaries + 0.001*remembers + 0.001*diversing + 0.001*throw')</w:t>
      </w:r>
    </w:p>
    <w:p>
      <w:r>
        <w:t>(8, u'0.002*baka + 0.001*permission + 0.001*horse + 0.001*rason + 0.001*youth + 0.001*annoyed + 0.001*la + 0.001*frustrated + 0.001*pravoslavci + 0.001*hoping + 0.001*gain + 0.001*ago + 0.001*drove + 0.001*pozicijama + 0.001*remove + 0.001*valuable + 0.001*airforce + 0.001*igrice + 0.001*suffering + 0.001*stigma + 0.001*speaks + 0.001*cemetaries + 0.001*telling + 0.001*motivated + 0.001*zato + 0.001*dvoje + 0.001*ocjenama + 0.001*finnished + 0.001*worried + 0.001*porfessional')</w:t>
      </w:r>
    </w:p>
    <w:p>
      <w:pPr>
        <w:pStyle w:val="Heading1"/>
      </w:pPr>
      <w:r>
        <w:t>(9,1500)</w:t>
      </w:r>
    </w:p>
    <w:p>
      <w:r>
        <w:t>(0, u'0.001*recognize + 0.001*teeth + 0.001*generous + 0.001*twelve + 0.001*isticati + 0.001*canada + 0.001*maded + 0.001*spreading + 0.001*kakva + 0.001*pure + 0.001*whispered + 0.001*zabraniti + 0.001*kind + 0.001*snow + 0.001*significance + 0.001*distressed + 0.001*praying + 0.001*ubijeni + 0.001*behavior + 0.001*rich + 0.001*thesis + 0.001*title + 0.001*tall + 0.001*excercise + 0.001*bell + 0.001*study + 0.001*forming + 0.001*therapy + 0.001*david + 0.001*rodbinski')</w:t>
      </w:r>
    </w:p>
    <w:p>
      <w:r>
        <w:t>(1, u'0.002*preferable + 0.001*digital + 0.001*freud + 0.001*ado + 0.001*sick + 0.001*razdvojili + 0.001*man + 0.001*mislim + 0.001*svako + 0.001*currently + 0.001*nade + 0.001*ka + 0.001*region + 0.001*telephone + 0.001*instrument + 0.001*pticu + 0.001*conference + 0.001*lesson + 0.001*seek + 0.001*ubiju + 0.001*ala + 0.001*competition + 0.001*20 + 0.001*spine + 0.001*kontaktu + 0.001*resolving + 0.001*veo + 0.001*profesoricu + 0.001*youtube + 0.001*existance')</w:t>
      </w:r>
    </w:p>
    <w:p>
      <w:r>
        <w:t>(2, u'0.002*safely + 0.002*tomorrow + 0.001*forty + 0.001*assistant + 0.001*chicago + 0.001*trial + 0.001*returned + 0.001*kompromis + 0.001*old + 0.001*fly + 0.001*busniess + 0.001*sustain + 0.001*talented + 0.001*stayed + 0.001*travelling + 0.001*inim + 0.001*teacher + 0.001*regretting + 0.001*rain + 0.001*florist + 0.001*shrapnel + 0.001*fortunately + 0.001*precise + 0.001*predavanja + 0.001*transaction + 0.001*constitution + 0.001*politic + 0.001*esto + 0.001*aggression + 0.001*undergraduate')</w:t>
      </w:r>
    </w:p>
    <w:p>
      <w:r>
        <w:t>(3, u'0.001*reaching + 0.001*naviknuti + 0.001*koj + 0.001*didin + 0.001*slaughter + 0.001*ever + 0.001*vocabulary + 0.001*neighbour + 0.001*infection + 0.001*samokovlija + 0.001*difference + 0.001*bajramovi + 0.001*group + 0.001*hanging + 0.001*intriguing + 0.001*kick + 0.001*meeting + 0.001*pay + 0.001*driver + 0.001*stalno + 0.001*claim + 0.001*prijateljstva + 0.001*depressive + 0.001*nu + 0.001*seen + 0.001*deserves + 0.001*weapon + 0.001*disconnect + 0.001*galamim + 0.001*craft')</w:t>
      </w:r>
    </w:p>
    <w:p>
      <w:r>
        <w:t>(4, u'0.001*attending + 0.001*sometime + 0.001*uklopile + 0.001*effectiveness + 0.001*esto + 0.001*academy + 0.001*shut + 0.001*biological + 0.001*piercing + 0.001*nothing + 0.001*depressing + 0.001*trapped + 0.001*sebe + 0.001*betrothed + 0.001*sample + 0.001*guess + 0.001*material + 0.001*higher + 0.001*otherwise + 0.001*provaljuje + 0.001*fakultetom + 0.001*hire + 0.001*adequately + 0.001*explanation + 0.001*muza + 0.001*tada + 0.001*model + 0.001*catch + 0.001*around + 0.001*99')</w:t>
      </w:r>
    </w:p>
    <w:p>
      <w:r>
        <w:t>(5, u'0.001*combine + 0.001*pozori + 0.001*enroll + 0.001*zato + 0.001*vanilla + 0.001*mogao + 0.001*uh + 0.001*iste + 0.001*pristankom + 0.001*vic + 0.001*mature + 0.001*te + 0.001*vulgar + 0.001*sculpting + 0.001*excercise + 0.001*exists + 0.001*spell + 0.001*dog + 0.001*victim + 0.001*independent + 0.001*issue + 0.001*cemetaries + 0.001*researcher + 0.001*diva + 0.001*sea + 0.001*organize + 0.001*enje + 0.001*mile + 0.001*credit + 0.001*pamet')</w:t>
      </w:r>
    </w:p>
    <w:p>
      <w:r>
        <w:t>(6, u'0.001*southeast + 0.001*sweater + 0.001*ever + 0.001*biological + 0.001*vanilla + 0.001*democratic + 0.001*missing + 0.001*paru + 0.001*osnovnoj + 0.001*medias + 0.001*odluke + 0.001*wi + 0.001*mix + 0.001*sample + 0.001*hatred + 0.001*screen + 0.001*adjusting + 0.001*izme + 0.001*huart + 0.001*election + 0.001*predstavio + 0.001*mindful + 0.001*auschwitz + 0.001*amoung + 0.001*disappear + 0.001*written + 0.001*poznaje + 0.001*cake + 0.001*bolest + 0.001*marijuana')</w:t>
      </w:r>
    </w:p>
    <w:p>
      <w:r>
        <w:t>(7, u'0.001*92 + 0.001*homosexual + 0.001*till + 0.001*florist + 0.001*shy + 0.001*senior + 0.001*demonstrants + 0.001*representation + 0.001*bile + 0.001*va + 0.001*innocence + 0.001*spirit + 0.001*starijih + 0.001*dedicating + 0.001*atheist + 0.001*forming + 0.001*exist + 0.001*strane + 0.001*discover + 0.001*toga + 0.001*chip + 0.001*example + 0.001*treatise + 0.001*sheep + 0.001*pushing + 0.001*ivjele + 0.001*ubijeni + 0.001*arnela + 0.001*nearly + 0.001*seperating')</w:t>
      </w:r>
    </w:p>
    <w:p>
      <w:r>
        <w:t>(8, u'0.002*sanction + 0.001*television + 0.001*last + 0.001*horror + 0.001*htjela + 0.001*eye + 0.001*irritated + 0.001*prevention + 0.001*fly + 0.001*nationalism + 0.001*cool + 0.001*mentioned + 0.001*broad + 0.001*bolje + 0.001*bacili + 0.001*ista + 0.001*njenu + 0.001*adnan + 0.001*idemo + 0.001*23rd + 0.001*imaju + 0.001*porodica + 0.001*selma + 0.001*minimum + 0.001*islamics + 0.001*closed + 0.001*alike + 0.001*damage + 0.001*judgement + 0.001*ovi')</w:t>
      </w:r>
    </w:p>
    <w:p>
      <w:pPr>
        <w:pStyle w:val="Heading1"/>
      </w:pPr>
      <w:r>
        <w:t>(9,2000)</w:t>
      </w:r>
    </w:p>
    <w:p>
      <w:r>
        <w:t>(0, u'0.001*intruding + 0.001*familiar + 0.001*protesting + 0.001*equal + 0.001*odvaja + 0.001*adjusting + 0.001*puste + 0.001*danger + 0.001*eighteenth + 0.001*fo + 0.001*ambassador + 0.001*upset + 0.001*eva + 0.001*scary + 0.001*kept + 0.001*radila + 0.001*gleda + 0.001*smell + 0.001*buried + 0.001*pogrije + 0.001*speaking + 0.001*europe + 0.001*94 + 0.001*valued + 0.001*necklace + 0.001*final + 0.001*spaghetti + 0.001*uradili + 0.001*tradition + 0.001*therapist')</w:t>
      </w:r>
    </w:p>
    <w:p>
      <w:r>
        <w:t>(1, u'0.002*htjeli + 0.001*ahh + 0.001*dugo + 0.001*obnoxious + 0.001*skrivena + 0.001*mindset + 0.001*workshop + 0.001*pomirenje + 0.001*renewed + 0.001*false + 0.001*priced + 0.001*protected + 0.001*leave + 0.001*tomorrow + 0.001*unspoken + 0.001*hitler + 0.001*sea + 0.001*translating + 0.001*bankrupt + 0.001*izborili + 0.001*check + 0.001*single + 0.001*bladder + 0.001*twitter + 0.001*screen + 0.001*ungrateful + 0.001*birthday + 0.001*temperature + 0.001*ministry + 0.001*trake')</w:t>
      </w:r>
    </w:p>
    <w:p>
      <w:r>
        <w:t>(2, u'0.001*kraju + 0.001*800km + 0.001*maintain + 0.001*sarajevo + 0.001*gray + 0.001*often + 0.001*vah + 0.001*glass + 0.001*etku + 0.001*rate + 0.001*graduated + 0.001*fashioned + 0.001*selfie + 0.001*mentioned + 0.001*pettition + 0.001*tebi + 0.001*rang + 0.001*ju + 0.001*ourself + 0.001*finally + 0.001*evelina + 0.001*want + 0.001*necessity + 0.001*100 + 0.001*quieter + 0.001*sarejevo + 0.001*strawberry + 0.001*past + 0.001*fur + 0.001*iti')</w:t>
      </w:r>
    </w:p>
    <w:p>
      <w:r>
        <w:t>(3, u'0.001*letter + 0.001*honeymoon + 0.001*yup + 0.001*isnt + 0.001*jedna + 0.001*fifteen + 0.001*native + 0.001*kukom + 0.001*pokolj + 0.001*educated + 0.001*parliament + 0.001*narodno + 0.001*manner + 0.001*undergraduate + 0.001*stidan + 0.001*drastically + 0.001*beba + 0.001*unifies + 0.001*shot + 0.001*forty + 0.001*danijel + 0.001*flower + 0.001*shining + 0.001*book + 0.001*lasted + 0.001*photography + 0.001*behavioural + 0.001*umm + 0.001*undergrad + 0.001*ostavila')</w:t>
      </w:r>
    </w:p>
    <w:p>
      <w:r>
        <w:t>(4, u'0.001*participated + 0.001*jedina + 0.001*imo + 0.001*actual + 0.001*environment + 0.001*actually + 0.001*america + 0.001*combination + 0.001*coloring + 0.001*password + 0.001*father + 0.001*daje + 0.001*junky + 0.001*ignorance + 0.001*terrified + 0.001*single + 0.001*peaceful + 0.001*characteristic + 0.001*understands + 0.001*matter + 0.001*aspiration + 0.001*dio + 0.001*uzmu + 0.001*say + 0.001*zvati + 0.001*wild + 0.001*sprinkle + 0.001*lomg + 0.001*gipsy + 0.001*roditelje')</w:t>
      </w:r>
    </w:p>
    <w:p>
      <w:r>
        <w:t>(5, u'0.001*similar + 0.001*operates + 0.001*pita + 0.001*parent + 0.001*friend + 0.001*slika + 0.001*motivacija + 0.001*involves + 0.001*bathroom + 0.001*surrounding + 0.001*mentioning + 0.001*workday + 0.001*predsjednika + 0.001*dosad + 0.001*respected + 0.001*psihologije + 0.001*fourth + 0.001*breaking + 0.001*ovoga + 0.001*razumije + 0.001*minded + 0.001*real + 0.001*moj + 0.001*understood + 0.001*continue + 0.001*forgot + 0.001*vote + 0.001*profesori + 0.001*diverse + 0.001*film')</w:t>
      </w:r>
    </w:p>
    <w:p>
      <w:r>
        <w:t>(6, u'0.001*saslu + 0.001*normally + 0.001*happiness + 0.001*choose + 0.001*solidna + 0.001*college + 0.001*treated + 0.001*tvoje + 0.001*emo + 0.001*spreading + 0.001*involving + 0.001*inio + 0.001*divided + 0.001*colder + 0.001*terminal + 0.001*intrigued + 0.001*left + 0.001*known + 0.001*soccer + 0.001*fancy + 0.001*reject + 0.001*suceeded + 0.001*style + 0.001*mali + 0.001*eclectic + 0.001*conduct + 0.001*heir + 0.001*demand + 0.001*candle + 0.001*rwanda')</w:t>
      </w:r>
    </w:p>
    <w:p>
      <w:r>
        <w:t>(7, u'0.002*serving + 0.002*assocaited + 0.001*hajde + 0.001*seriously + 0.001*owner + 0.001*philosophy + 0.001*diaspora + 0.001*pilot + 0.001*group + 0.001*zemlju + 0.001*ostali + 0.001*responsibility + 0.001*akademiju + 0.001*developed + 0.001*leading + 0.001*psihologije + 0.001*district + 0.001*intresting + 0.001*sexual + 0.001*price + 0.001*concourse + 0.001*changed + 0.001*lied + 0.001*heal + 0.001*ikoga + 0.001*purpose + 0.001*familial + 0.001*tried + 0.001*se + 0.001*fire')</w:t>
      </w:r>
    </w:p>
    <w:p>
      <w:r>
        <w:t>(8, u'0.002*21 + 0.001*okay + 0.001*rade + 0.001*sure + 0.001*sva + 0.001*slovenia + 0.001*gdje + 0.001*dvoje + 0.001*stigmatizing + 0.001*vremenom + 0.001*meant + 0.001*musem + 0.001*hashtag + 0.001*drinking + 0.001*obaveza + 0.001*porodica + 0.001*foster + 0.001*pushing + 0.001*rano + 0.001*zadnje + 0.001*momo + 0.001*ameri + 0.001*government + 0.001*inspires + 0.001*onaj + 0.001*roof + 0.001*azil + 0.001*dorm + 0.001*nova + 0.001*fraction')</w:t>
      </w:r>
    </w:p>
    <w:p>
      <w:pPr>
        <w:pStyle w:val="Heading1"/>
      </w:pPr>
      <w:r>
        <w:t>(10,500)</w:t>
      </w:r>
    </w:p>
    <w:p>
      <w:r>
        <w:t>(0, u'0.001*valjda + 0.001*sestrom + 0.001*ina + 0.001*sleeping + 0.001*case + 0.001*potentially + 0.001*ptsd + 0.001*mom + 0.001*practical + 0.001*teaching + 0.001*hunderd + 0.001*ovum + 0.001*lazy + 0.001*uniform + 0.001*problem + 0.001*hole + 0.001*jusuf + 0.001*situaciju + 0.001*birthday + 0.001*bude + 0.001*another + 0.001*cimerica + 0.001*disclose + 0.001*intellectual + 0.001*live + 0.001*luck + 0.001*seem + 0.001*german + 0.001*announcement + 0.001*parent')</w:t>
      </w:r>
    </w:p>
    <w:p>
      <w:r>
        <w:t>(1, u'0.002*round + 0.001*osmanian + 0.001*making + 0.001*unclean + 0.001*slagale + 0.001*beautiful + 0.001*ku + 0.001*zajedno + 0.001*tried + 0.001*used + 0.001*idol + 0.001*adult + 0.001*budemo + 0.001*fix + 0.001*lunch + 0.001*game + 0.001*decrease + 0.001*ona + 0.001*nowadays + 0.001*taken + 0.001*shy + 0.001*domu + 0.001*ivano + 0.001*valjalo + 0.001*disgusting + 0.001*solidarity + 0.001*brings + 0.001*region + 0.001*vojsci + 0.001*beacuse')</w:t>
      </w:r>
    </w:p>
    <w:p>
      <w:r>
        <w:t>(2, u'0.001*catholicism + 0.001*mineral + 0.001*healthier + 0.001*monetary + 0.001*podr + 0.001*koncentracioni + 0.001*scandal + 0.001*effectiveness + 0.001*demonstration + 0.001*symptom + 0.001*heavily + 0.001*trebamo + 0.001*list + 0.001*located + 0.001*voljela + 0.001*wooden + 0.001*ep + 0.001*ako + 0.001*undone + 0.001*bowel + 0.001*hod + 0.001*odvaja + 0.001*football + 0.001*absurdness + 0.001*protest + 0.001*loud + 0.001*preoccupying + 0.001*touring + 0.001*shelter + 0.001*beginning')</w:t>
      </w:r>
    </w:p>
    <w:p>
      <w:r>
        <w:t>(3, u'0.001*zelenila + 0.001*ode + 0.001*liked + 0.001*koncentracijskom + 0.001*bayram + 0.001*suffering + 0.001*assumed + 0.001*360 + 0.001*fed + 0.001*tribe + 0.001*respect + 0.001*2001 + 0.001*muza + 0.001*ashamed + 0.001*produce + 0.001*tamara + 0.001*frustrates + 0.001*misunderstand + 0.001*raping + 0.001*zeh + 0.001*taxi + 0.001*everything + 0.001*lja + 0.001*onog + 0.001*stomach + 0.001*unemployed + 0.001*rimo + 0.001*niko + 0.001*tovali + 0.001*act')</w:t>
      </w:r>
    </w:p>
    <w:p>
      <w:r>
        <w:t>(4, u'0.001*osnovnoj + 0.001*cube + 0.001*freshman + 0.001*surroundings + 0.001*nationalise + 0.001*census + 0.001*ran + 0.001*preko + 0.001*mother + 0.001*neither + 0.001*translation + 0.001*initially + 0.001*ago + 0.001*christian + 0.001*idol + 0.001*oslobo + 0.001*translate + 0.001*correct + 0.001*harder + 0.001*stuff + 0.001*framework + 0.001*home + 0.001*pension + 0.001*tho + 0.001*occupation + 0.001*broz + 0.001*ahh + 0.001*pilot + 0.001*tolerant + 0.001*marame')</w:t>
      </w:r>
    </w:p>
    <w:p>
      <w:r>
        <w:t>(5, u'0.001*true + 0.001*counselor + 0.001*reminds + 0.001*revival + 0.001*youtube + 0.001*opening + 0.001*dobivamo + 0.001*snow + 0.001*unemployed + 0.001*football + 0.001*htjela + 0.001*brcause + 0.001*bosansko + 0.001*koja + 0.001*watched + 0.001*ozna + 0.001*flexible + 0.001*skupa + 0.001*uticati + 0.001*involving + 0.001*insupportable + 0.001*upset + 0.001*completes + 0.001*witch + 0.001*rad + 0.001*brazillian + 0.001*achieved + 0.001*drugi + 0.001*home + 0.001*facial')</w:t>
      </w:r>
    </w:p>
    <w:p>
      <w:r>
        <w:t>(6, u'0.001*highest + 0.001*fresh + 0.001*created + 0.001*uda + 0.001*mothe + 0.001*praznike + 0.001*caused + 0.001*nekim + 0.001*ulica + 0.001*ortodoksi + 0.001*approximately + 0.001*fine + 0.001*intuition + 0.001*participating + 0.001*collectivistic + 0.001*nicest + 0.001*pisao + 0.001*asked + 0.001*asthma + 0.001*avaju + 0.001*native + 0.001*winehouse + 0.001*donor + 0.001*chicken + 0.001*dio + 0.001*partner + 0.001*photographer + 0.001*kid + 0.001*seemed + 0.001*seems')</w:t>
      </w:r>
    </w:p>
    <w:p>
      <w:r>
        <w:t>(7, u'0.001*move + 0.001*dc + 0.001*meet + 0.001*leader + 0.001*ogor + 0.001*dreadfulness + 0.001*live + 0.001*slavimo + 0.001*asthma + 0.001*older + 0.001*boring + 0.001*pray + 0.001*yellow + 0.001*motivated + 0.001*ate + 0.001*podigne + 0.001*emptiness + 0.001*step + 0.001*onaj + 0.001*retarded + 0.001*sensitive + 0.001*godi + 0.001*vah + 0.001*svega + 0.001*pomiriti + 0.001*violin + 0.001*govern + 0.001*gap + 0.001*equally + 0.001*contract')</w:t>
      </w:r>
    </w:p>
    <w:p>
      <w:r>
        <w:t>(8, u'0.001*iako + 0.001*rise + 0.001*awkward + 0.001*unknown + 0.001*identity + 0.001*steretypes + 0.001*fair + 0.001*sixty + 0.001*ignorance + 0.001*surrounded + 0.001*collaboration + 0.001*commited + 0.001*penja + 0.001*online + 0.001*sphere + 0.001*blind + 0.001*osjetiti + 0.001*sensation + 0.001*cames + 0.001*seperates + 0.001*credit + 0.001*hierarchy + 0.001*hillary + 0.001*houston + 0.001*15 + 0.001*brzo + 0.001*predstavlja + 0.001*properly + 0.001*operation + 0.001*bitter')</w:t>
      </w:r>
    </w:p>
    <w:p>
      <w:r>
        <w:t>(9, u'0.002*ista + 0.001*eni + 0.001*lazy + 0.001*bus + 0.001*fresh + 0.001*undersestimating + 0.001*much + 0.001*matura + 0.001*disseration + 0.001*happen + 0.001*temporarily + 0.001*sa + 0.001*cancel + 0.001*motivation + 0.001*moment + 0.001*study + 0.001*lock + 0.001*statistic + 0.001*marry + 0.001*reinforced + 0.001*alive + 0.001*hercegovina + 0.001*forced + 0.001*bake + 0.001*srednje + 0.001*welcome + 0.001*asleep + 0.001*faster + 0.001*prom + 0.001*joyful')</w:t>
      </w:r>
    </w:p>
    <w:p>
      <w:pPr>
        <w:pStyle w:val="Heading1"/>
      </w:pPr>
      <w:r>
        <w:t>(10,750)</w:t>
      </w:r>
    </w:p>
    <w:p>
      <w:r>
        <w:t>(0, u'0.001*burning + 0.001*dlaku + 0.001*postane + 0.001*auschwitz + 0.001*mean + 0.001*rate + 0.001*exceptionally + 0.001*elim + 0.001*david + 0.001*painted + 0.001*33 + 0.001*renewed + 0.001*jew + 0.001*statistic + 0.001*word + 0.001*via + 0.001*figured + 0.001*civils + 0.001*recover + 0.001*declare + 0.001*shake + 0.001*stariji + 0.001*93 + 0.001*takvu + 0.001*meaning + 0.001*mogao + 0.001*bmp + 0.001*socialist + 0.001*vah + 0.001*ocem')</w:t>
      </w:r>
    </w:p>
    <w:p>
      <w:r>
        <w:t>(1, u'0.001*busniess + 0.001*odem + 0.001*speak + 0.001*ao + 0.001*nervous + 0.001*trend + 0.001*lot + 0.001*yeah + 0.001*thesis + 0.001*pay + 0.001*residency + 0.001*ima + 0.001*razumije + 0.001*much + 0.001*america + 0.001*jolie + 0.001*prepped + 0.001*osim + 0.001*photograph + 0.001*charity + 0.001*improvement + 0.001*view + 0.001*conference + 0.001*stuff + 0.001*south + 0.001*ground + 0.001*comment + 0.001*psychoanalytic + 0.001*osoba + 0.001*coordination')</w:t>
      </w:r>
    </w:p>
    <w:p>
      <w:r>
        <w:t>(2, u'0.001*mainly + 0.001*neighbor + 0.001*muhamed + 0.001*specially + 0.001*emptiness + 0.001*energy + 0.001*grad + 0.001*rude + 0.001*bell + 0.001*mother + 0.001*meat + 0.001*solution + 0.001*embassy + 0.001*behavioral + 0.001*operating + 0.001*laughed + 0.001*seksualnog + 0.001*mislimo + 0.001*de + 0.001*bottle + 0.001*environment + 0.001*obzirom + 0.001*searching + 0.001*tra + 0.001*plenty + 0.001*knjiga + 0.001*made + 0.001*available + 0.001*interent + 0.001*niste')</w:t>
      </w:r>
    </w:p>
    <w:p>
      <w:r>
        <w:t>(3, u'0.001*friction + 0.001*judgement + 0.001*klju + 0.001*reprezentacije + 0.001*protesting + 0.001*entitled + 0.001*hijab + 0.001*gave + 0.001*razgovaram + 0.001*mentorship + 0.001*manage + 0.001*pretty + 0.001*chance + 0.001*training + 0.001*attend + 0.001*sits + 0.001*praying + 0.001*clock + 0.001*pravoslavci + 0.001*remember + 0.001*avanja + 0.001*net + 0.001*poplave + 0.001*ee + 0.001*raditi + 0.001*hardest + 0.001*repellent + 0.001*aris + 0.001*friendship + 0.001*valued')</w:t>
      </w:r>
    </w:p>
    <w:p>
      <w:r>
        <w:t>(4, u'0.002*abstract + 0.001*emancipation + 0.001*tax + 0.001*bosniak + 0.001*engage + 0.001*defense + 0.001*office + 0.001*mosque + 0.001*president + 0.001*tomb + 0.001*mali + 0.001*tide + 0.001*pjesmu + 0.001*neki + 0.001*defend + 0.001*evi + 0.001*nationalise + 0.001*najva + 0.001*distribute + 0.001*vienna + 0.001*pioniri + 0.001*warmed + 0.001*suffered + 0.001*bandana + 0.001*jedno + 0.001*instead + 0.001*vote + 0.001*franchise + 0.001*anti + 0.001*men')</w:t>
      </w:r>
    </w:p>
    <w:p>
      <w:r>
        <w:t>(5, u'0.001*eveywhere + 0.001*acting + 0.001*conducting + 0.001*opera + 0.001*austria + 0.001*bladder + 0.001*300 + 0.001*ar + 0.001*energy + 0.001*accustomed + 0.001*bijele + 0.001*civilian + 0.001*nineteen + 0.001*religija + 0.001*socialize + 0.001*te + 0.001*fish + 0.001*awful + 0.001*forgetting + 0.001*around + 0.001*fire + 0.001*saturday + 0.001*hat + 0.001*down + 0.001*21 + 0.001*umrli + 0.001*ignorant + 0.001*twenty + 0.001*depress + 0.001*math')</w:t>
      </w:r>
    </w:p>
    <w:p>
      <w:r>
        <w:t>(6, u'0.002*inim + 0.001*ovu + 0.001*driver + 0.001*perhaps + 0.001*obot + 0.001*isloation + 0.001*ustvari + 0.001*corrupt + 0.001*flaw + 0.001*discovered + 0.001*rich + 0.001*underappreciated + 0.001*zatreba + 0.001*unemployed + 0.001*nehru + 0.001*jednaki + 0.001*carry + 0.001*starija + 0.001*enough + 0.001*push + 0.001*recently + 0.001*bra + 0.001*tobacco + 0.001*kolovani + 0.001*prospective + 0.001*navela + 0.001*warrior + 0.001*abstract + 0.001*campaign + 0.001*buidling')</w:t>
      </w:r>
    </w:p>
    <w:p>
      <w:r>
        <w:t>(7, u'0.001*yugoslavic + 0.001*fake + 0.001*raised + 0.001*practical + 0.001*improvement + 0.001*restriction + 0.001*prevent + 0.001*schedule + 0.001*al + 0.001*goof + 0.001*woah + 0.001*limbo + 0.001*cancel + 0.001*istom + 0.001*betrothed + 0.001*30 + 0.001*gettign + 0.001*university + 0.001*ekati + 0.001*neighborhood + 0.001*serbian + 0.001*grad + 0.001*heck + 0.001*speak + 0.001*svako + 0.001*would + 0.001*god + 0.001*exhumation + 0.001*happy + 0.001*release')</w:t>
      </w:r>
    </w:p>
    <w:p>
      <w:r>
        <w:t>(8, u'0.002*interviewee + 0.001*compromising + 0.001*uradim + 0.001*trebam + 0.001*heretical + 0.001*effect + 0.001*mog + 0.001*arkansas + 0.001*moje + 0.001*graveyard + 0.001*period + 0.001*afraid + 0.001*categorized + 0.001*remind + 0.001*hunger + 0.001*srednja + 0.001*dijeli + 0.001*aggression + 0.001*rezultat + 0.001*recover + 0.001*aminas + 0.001*necessarily + 0.001*advertisement + 0.001*absurdness + 0.001*closest + 0.001*illegitimate + 0.001*ibi + 0.001*enu + 0.001*adopting + 0.001*minority')</w:t>
      </w:r>
    </w:p>
    <w:p>
      <w:r>
        <w:t>(9, u'0.002*suffering + 0.001*ljanja + 0.001*comfy + 0.001*studenata + 0.001*pusti + 0.001*odvaja + 0.001*horrible + 0.001*emotionally + 0.001*twin + 0.001*360 + 0.001*dobri + 0.001*fountain + 0.001*noj + 0.001*worried + 0.001*yugoslav + 0.001*ngo + 0.001*creature + 0.001*toward + 0.001*njavali + 0.001*naturally + 0.001*confidence + 0.001*cijela + 0.001*sebe + 0.001*reconstruct + 0.001*eighteenth + 0.001*snsd + 0.001*popular + 0.001*referring + 0.001*parent + 0.001*cold')</w:t>
      </w:r>
    </w:p>
    <w:p>
      <w:pPr>
        <w:pStyle w:val="Heading1"/>
      </w:pPr>
      <w:r>
        <w:t>(10,1000)</w:t>
      </w:r>
    </w:p>
    <w:p>
      <w:r>
        <w:t>(0, u'0.002*show + 0.001*hid + 0.001*consider + 0.001*filozofski + 0.001*duty + 0.001*escape + 0.001*gradona + 0.001*bio + 0.001*displayed + 0.001*feed + 0.001*appreciate + 0.001*hungry + 0.001*und + 0.001*igrali + 0.001*pair + 0.001*kinda + 0.001*judaism + 0.001*virginity + 0.001*tri + 0.001*option + 0.001*logically + 0.001*mislabelled + 0.001*misunderstand + 0.001*posebno + 0.001*creating + 0.001*platform + 0.001*ferhat + 0.001*accustomed + 0.001*coalition + 0.001*tad')</w:t>
      </w:r>
    </w:p>
    <w:p>
      <w:r>
        <w:t>(1, u'0.002*syllable + 0.001*marijuana + 0.001*roditelji + 0.001*amazing + 0.001*bitno + 0.001*cognitive + 0.001*toliko + 0.001*bude + 0.001*taught + 0.001*bankruptcy + 0.001*nature + 0.001*successful + 0.001*knowledge + 0.001*dejtonu + 0.001*uzeti + 0.001*interventing + 0.001*originally + 0.001*october + 0.001*bos + 0.001*participating + 0.001*upisuje + 0.001*window + 0.001*interrelated + 0.001*inability + 0.001*sweater + 0.001*download + 0.001*ona + 0.001*repeating + 0.001*satisfies + 0.001*body')</w:t>
      </w:r>
    </w:p>
    <w:p>
      <w:r>
        <w:t>(2, u'0.001*ivi + 0.001*orientalistic + 0.001*uslikana + 0.001*defines + 0.001*innocence + 0.001*000 + 0.001*versus + 0.001*wonder + 0.001*planned + 0.001*700 + 0.001*detail + 0.001*avoid + 0.001*tortured + 0.001*amija + 0.001*independence + 0.001*slobodica + 0.001*charge + 0.001*access + 0.001*bandana + 0.001*ex + 0.001*ar + 0.001*outfit + 0.001*success + 0.001*logoru + 0.001*motivation + 0.001*rerwrite + 0.001*nisi + 0.001*stalno + 0.001*overcome + 0.001*famous')</w:t>
      </w:r>
    </w:p>
    <w:p>
      <w:r>
        <w:t>(3, u'0.001*donacija + 0.001*balcony + 0.001*reci + 0.001*uticali + 0.001*njeni + 0.001*thanks + 0.001*domestic + 0.001*weapon + 0.001*znali + 0.001*spain + 0.001*dugoro + 0.001*father + 0.001*consisted + 0.001*zapostavila + 0.001*armina + 0.001*spot + 0.001*mall + 0.001*neither + 0.001*evil + 0.001*ill + 0.001*prom + 0.001*late + 0.001*explained + 0.001*stomach + 0.001*photographer + 0.001*powerful + 0.001*system + 0.001*thinker + 0.001*kilometer + 0.001*writing')</w:t>
      </w:r>
    </w:p>
    <w:p>
      <w:r>
        <w:t>(4, u'0.002*representation + 0.001*mazili + 0.001*ended + 0.001*judged + 0.001*aunt + 0.001*1998 + 0.001*1204 + 0.001*human + 0.001*expertise + 0.001*internet + 0.001*mosque + 0.001*apice + 0.001*normal + 0.001*obitelj + 0.001*club + 0.001*ado + 0.001*belgium + 0.001*bolje + 0.001*repeat + 0.001*accustomed + 0.001*included + 0.001*kojom + 0.001*strogi + 0.001*minded + 0.001*dayton + 0.001*germany + 0.001*realizing + 0.001*1480 + 0.001*feel + 0.001*chick')</w:t>
      </w:r>
    </w:p>
    <w:p>
      <w:r>
        <w:t>(5, u'0.001*budu + 0.001*forgive + 0.001*inim + 0.001*prodavnici + 0.001*nekako + 0.001*tada + 0.001*bilo + 0.001*couln + 0.001*spread + 0.001*shared + 0.001*hometown + 0.001*tovali + 0.001*incorporated + 0.001*gle + 0.001*exist + 0.001*partner + 0.001*uh + 0.001*zatreba + 0.001*perspective + 0.001*puberty + 0.001*interesting + 0.001*posting + 0.001*tebi + 0.001*mjesto + 0.001*christian + 0.001*trenutku + 0.001*effectiveness + 0.001*immagination + 0.001*ee + 0.001*malu')</w:t>
      </w:r>
    </w:p>
    <w:p>
      <w:r>
        <w:t>(6, u'0.002*gradona + 0.002*moskva + 0.001*disseration + 0.001*congratulating + 0.001*totally + 0.001*jesi + 0.001*implementation + 0.001*level + 0.001*scarf + 0.001*convince + 0.001*igram + 0.001*joj + 0.001*section + 0.001*fixing + 0.001*bili + 0.001*republic + 0.001*dental + 0.001*mail + 0.001*west + 0.001*town + 0.001*wheelchair + 0.001*devastating + 0.001*moju + 0.001*obnoxious + 0.001*vienna + 0.001*balcony + 0.001*alarming + 0.001*mihailovi + 0.001*opi + 0.001*rude')</w:t>
      </w:r>
    </w:p>
    <w:p>
      <w:r>
        <w:t>(7, u'0.001*neko + 0.001*kukom + 0.001*idea + 0.001*poplava + 0.001*nekakvi + 0.001*opisati + 0.001*enable + 0.001*time + 0.001*ago + 0.001*unifies + 0.001*difficulty + 0.001*pronounced + 0.001*hunger + 0.001*ljetni + 0.001*didin + 0.001*minnesotta + 0.001*nationalist + 0.001*ben + 0.001*28th + 0.001*utz + 0.001*lica + 0.001*cuku + 0.001*november + 0.001*helpful + 0.001*en + 0.001*nema + 0.001*empty + 0.001*solidarity + 0.001*crucial + 0.001*painter')</w:t>
      </w:r>
    </w:p>
    <w:p>
      <w:r>
        <w:t>(8, u'0.001*ro + 0.001*gledali + 0.001*cekic + 0.001*idol + 0.001*symmetric + 0.001*occupation + 0.001*face + 0.001*novinar + 0.001*strike + 0.001*steel + 0.001*zajedno + 0.001*titi + 0.001*vrati + 0.001*godina + 0.001*utz + 0.001*orchestra + 0.001*nature + 0.001*setting + 0.001*lindex + 0.001*serb + 0.001*pass + 0.001*veil + 0.001*ozbiljno + 0.001*awesome + 0.001*tamarom + 0.001*lifetime + 0.001*constitution + 0.001*brad + 0.001*motion + 0.001*trivial')</w:t>
      </w:r>
    </w:p>
    <w:p>
      <w:r>
        <w:t>(9, u'0.002*priliku + 0.001*outfit + 0.001*ih + 0.001*teacher + 0.001*europe + 0.001*living + 0.001*amateur + 0.001*speed + 0.001*opisati + 0.001*petak + 0.001*uzeir + 0.001*pomiriti + 0.001*biased + 0.001*religije + 0.001*en + 0.001*hair + 0.001*competing + 0.001*global + 0.001*valjalo + 0.001*gledali + 0.001*scrap + 0.001*solidarity + 0.001*letting + 0.001*pokopa + 0.001*constant + 0.001*upis + 0.001*dogovorimo + 0.001*representation + 0.001*aw + 0.001*debriefing')</w:t>
      </w:r>
    </w:p>
    <w:p>
      <w:pPr>
        <w:pStyle w:val="Heading1"/>
      </w:pPr>
      <w:r>
        <w:t>(10,1500)</w:t>
      </w:r>
    </w:p>
    <w:p>
      <w:r>
        <w:t>(0, u'0.001*perspective + 0.001*important + 0.001*disappear + 0.001*gledaju + 0.001*rad + 0.001*11th + 0.001*boutique + 0.001*njavanjem + 0.001*orthodox + 0.001*padalo + 0.001*since + 0.001*tovati + 0.001*vojsci + 0.001*decrease + 0.001*ita + 0.001*mihailovi + 0.001*naprimjer + 0.001*page + 0.001*beloved + 0.001*said + 0.001*libertarian + 0.001*powerful + 0.001*whre + 0.001*sue + 0.001*ate + 0.001*golden + 0.001*phase + 0.001*aunt + 0.001*mazili + 0.001*20')</w:t>
      </w:r>
    </w:p>
    <w:p>
      <w:r>
        <w:t>(1, u'0.002*asking + 0.001*ben + 0.001*manifest + 0.001*hoping + 0.001*shy + 0.001*orchester + 0.001*najbolje + 0.001*ispa + 0.001*progressive + 0.001*medical + 0.001*likeness + 0.001*happpened + 0.001*harmony + 0.001*visit + 0.001*50 + 0.001*auto + 0.001*forgive + 0.001*tutsi + 0.001*tide + 0.001*wwii + 0.001*fortunately + 0.001*yogoslavia + 0.001*attending + 0.001*began + 0.001*fashioned + 0.001*son + 0.001*initiative + 0.001*heavily + 0.001*zanima + 0.001*molotov')</w:t>
      </w:r>
    </w:p>
    <w:p>
      <w:r>
        <w:t>(2, u'0.002*stronger + 0.002*nazi + 0.001*director + 0.001*reci + 0.001*lan + 0.001*woman + 0.001*praying + 0.001*bag + 0.001*fabric + 0.001*rastali + 0.001*disaster + 0.001*bike + 0.001*rad + 0.001*izme + 0.001*meal + 0.001*chapter + 0.001*ex + 0.001*ega + 0.001*shocking + 0.001*hercegovina + 0.001*highlight + 0.001*heavy + 0.001*try + 0.001*bitno + 0.001*digital + 0.001*painful + 0.001*read + 0.001*also + 0.001*spain + 0.001*operates')</w:t>
      </w:r>
    </w:p>
    <w:p>
      <w:r>
        <w:t>(3, u'0.001*bulimia + 0.001*emotion + 0.001*far + 0.001*within + 0.001*witch + 0.001*cambodian + 0.001*flashing + 0.001*ih + 0.001*creativity + 0.001*election + 0.001*ocjenama + 0.001*prgramo + 0.001*84 + 0.001*sister + 0.001*sound + 0.001*aspiration + 0.001*reinforced + 0.001*jewsih + 0.001*demand + 0.001*working + 0.001*mame + 0.001*ashamed + 0.001*banja + 0.001*psihologije + 0.001*supported + 0.001*ono + 0.001*socially + 0.001*stated + 0.001*adopt + 0.001*integrated')</w:t>
      </w:r>
    </w:p>
    <w:p>
      <w:r>
        <w:t>(4, u'0.002*written + 0.001*usually + 0.001*zanima + 0.001*methodic + 0.001*heart + 0.001*ijednoj + 0.001*pobjedu + 0.001*escape + 0.001*somebody + 0.001*communication + 0.001*saturday + 0.001*epek + 0.001*sporazum + 0.001*openly + 0.001*download + 0.001*article + 0.001*hajde + 0.001*ljudi + 0.001*village + 0.001*uspje + 0.001*immediately + 0.001*althouh + 0.001*trebala + 0.001*price + 0.001*tobacco + 0.001*forgot + 0.001*educiraniji + 0.001*se + 0.001*1998 + 0.001*saslu')</w:t>
      </w:r>
    </w:p>
    <w:p>
      <w:r>
        <w:t>(5, u'0.002*nationalism + 0.001*apice + 0.001*pension + 0.001*leaving + 0.001*win + 0.001*integrity + 0.001*adequate + 0.001*file + 0.001*pomo + 0.001*threat + 0.001*showed + 0.001*level + 0.001*cemetaries + 0.001*addition + 0.001*obaveza + 0.001*bila + 0.001*brinuti + 0.001*street + 0.001*lived + 0.001*case + 0.001*percentage + 0.001*tra + 0.001*burned + 0.001*kingdom + 0.001*large + 0.001*idea + 0.001*cappuccino + 0.001*limeta + 0.001*survive + 0.001*ove')</w:t>
      </w:r>
    </w:p>
    <w:p>
      <w:r>
        <w:t>(6, u'0.001*learning + 0.001*recording + 0.001*oprostiti + 0.001*mile + 0.001*chicken + 0.001*exaggerating + 0.001*mu + 0.001*momo + 0.001*konflikt + 0.001*muslimani + 0.001*pause + 0.001*dj + 0.001*census + 0.001*collectivist + 0.001*bolje + 0.001*posti + 0.001*druge + 0.001*sleeping + 0.001*djetinjstva + 0.001*answering + 0.001*formed + 0.001*described + 0.001*attending + 0.001*radi + 0.001*choir + 0.001*flow + 0.001*njavamo + 0.001*passing + 0.001*cocaine + 0.001*lesbian')</w:t>
      </w:r>
    </w:p>
    <w:p>
      <w:r>
        <w:t>(7, u'0.002*veoma + 0.001*loveable + 0.001*enforce + 0.001*wanted + 0.001*iji + 0.001*harder + 0.001*get + 0.001*footage + 0.001*spelling + 0.001*phase + 0.001*repressed + 0.001*klempave + 0.001*told + 0.001*offer + 0.001*sobi + 0.001*izabrala + 0.001*kenan + 0.001*dijete + 0.001*lead + 0.001*closing + 0.001*refuge + 0.001*twin + 0.001*armina + 0.001*behaves + 0.001*cement + 0.001*zaokuplja + 0.001*open + 0.001*hitler + 0.001*sarajevo + 0.001*dealing')</w:t>
      </w:r>
    </w:p>
    <w:p>
      <w:r>
        <w:t>(8, u'0.001*flashing + 0.001*uje + 0.001*outside + 0.001*ad + 0.001*mazimo + 0.001*complaining + 0.001*svi + 0.001*surrounding + 0.001*notice + 0.001*loved + 0.001*tragic + 0.001*silly + 0.001*dealing + 0.001*number + 0.001*sva + 0.001*elder + 0.001*comfortably + 0.001*craft + 0.001*glad + 0.001*tried + 0.001*espresso + 0.001*umbrella + 0.001*welli + 0.001*virginity + 0.001*assistance + 0.001*propaganda + 0.001*awesome + 0.001*connecting + 0.001*inn + 0.001*dispersed')</w:t>
      </w:r>
    </w:p>
    <w:p>
      <w:r>
        <w:t>(9, u'0.002*uspomena + 0.002*klempave + 0.001*aha + 0.001*ton + 0.001*enable + 0.001*igrala + 0.001*razlika + 0.001*classified + 0.001*integrity + 0.001*continually + 0.001*ispa + 0.001*interacting + 0.001*killing + 0.001*missing + 0.001*grant + 0.001*article + 0.001*worked + 0.001*photo + 0.001*monday + 0.001*listening + 0.001*understand + 0.001*paru + 0.001*judaism + 0.001*uradili + 0.001*inju + 0.001*migration + 0.001*moja + 0.001*teaching + 0.001*uvjeravaju + 0.001*360')</w:t>
      </w:r>
    </w:p>
    <w:p>
      <w:pPr>
        <w:pStyle w:val="Heading1"/>
      </w:pPr>
      <w:r>
        <w:t>(10,2000)</w:t>
      </w:r>
    </w:p>
    <w:p>
      <w:r>
        <w:t>(0, u'0.001*fudbaler + 0.001*scary + 0.001*betray + 0.001*ene + 0.001*gipsy + 0.001*motivacija + 0.001*dejton + 0.001*friday + 0.001*logic + 0.001*intrigued + 0.001*breast + 0.001*spring + 0.001*character + 0.001*najbitnija + 0.001*context + 0.001*applied + 0.001*official + 0.001*eva + 0.001*wear + 0.001*stupni + 0.001*mogu + 0.001*neko + 0.001*stomach + 0.001*napravili + 0.001*uspijeti + 0.001*zada + 0.001*kojom + 0.001*earth + 0.001*lijepo + 0.001*movement')</w:t>
      </w:r>
    </w:p>
    <w:p>
      <w:r>
        <w:t>(1, u'0.002*flunk + 0.001*personal + 0.001*effectiveness + 0.001*piano + 0.001*emotional + 0.001*mentioning + 0.001*joy + 0.001*otprilike + 0.001*canada + 0.001*identification + 0.001*reiterate + 0.001*prije + 0.001*sexual + 0.001*safe + 0.001*everyday + 0.001*intellectually + 0.001*tortured + 0.001*refers + 0.001*west + 0.001*developing + 0.001*born + 0.001*position + 0.001*zeid + 0.001*done + 0.001*whats + 0.001*exist + 0.001*minor + 0.001*niece + 0.001*taxi + 0.001*bogomilism')</w:t>
      </w:r>
    </w:p>
    <w:p>
      <w:r>
        <w:t>(2, u'0.001*month + 0.001*walk + 0.001*absurdity + 0.001*positive + 0.001*mask + 0.001*exploded + 0.001*empower + 0.001*doctorate + 0.001*ubijeni + 0.001*showed + 0.001*poisonous + 0.001*skill + 0.001*neko + 0.001*deaf + 0.001*cared + 0.001*spominjem + 0.001*date + 0.001*different + 0.001*june + 0.001*bi + 0.001*retardiran + 0.001*ti + 0.001*pregnant + 0.001*class + 0.001*idol + 0.001*conclusion + 0.001*concerned + 0.001*disease + 0.001*recalled + 0.001*gone')</w:t>
      </w:r>
    </w:p>
    <w:p>
      <w:r>
        <w:t>(3, u'0.001*tobacco + 0.001*zajedno + 0.001*equation + 0.001*sestre + 0.001*artist + 0.001*repaint + 0.001*zatreba + 0.001*sje + 0.001*posebno + 0.001*bitno + 0.001*eventually + 0.001*jednog + 0.001*missed + 0.001*crush + 0.001*croatian + 0.001*lecture + 0.001*wnd + 0.001*prijateljica + 0.001*flounder + 0.001*comed + 0.001*basic + 0.001*recipe + 0.001*monday + 0.001*oldest + 0.001*orientalistic + 0.001*budu + 0.001*bigger + 0.001*necklace + 0.001*technically + 0.001*wet')</w:t>
      </w:r>
    </w:p>
    <w:p>
      <w:r>
        <w:t>(4, u'0.002*gradona + 0.001*must + 0.001*nemoj + 0.001*selfie + 0.001*psihologiji + 0.001*exaggerating + 0.001*compared + 0.001*examination + 0.001*twelve + 0.001*jezik + 0.001*chick + 0.001*behavioral + 0.001*lacking + 0.001*svoje + 0.001*jewsih + 0.001*postavljamo + 0.001*cause + 0.001*common + 0.001*daily + 0.001*tolerant + 0.001*posti + 0.001*example + 0.001*coming + 0.001*conservative + 0.001*najvi + 0.001*federation + 0.001*worry + 0.001*aware + 0.001*truly + 0.001*isticati')</w:t>
      </w:r>
    </w:p>
    <w:p>
      <w:r>
        <w:t>(5, u'0.002*experience + 0.001*alo + 0.001*ate + 0.001*survive + 0.001*amoung + 0.001*king + 0.001*actively + 0.001*touch + 0.001*ozbiljno + 0.001*sleeve + 0.001*memorial + 0.001*dobiti + 0.001*friendship + 0.001*bugger + 0.001*hell + 0.001*dye + 0.001*sings + 0.001*svojom + 0.001*okej + 0.001*isnt + 0.001*ikog + 0.001*accidently + 0.001*innovation + 0.001*audience + 0.001*cimerica + 0.001*reinforce + 0.001*flow + 0.001*politically + 0.001*grenade + 0.001*truck')</w:t>
      </w:r>
    </w:p>
    <w:p>
      <w:r>
        <w:t>(6, u'0.001*odavdje + 0.001*correctly + 0.001*opened + 0.001*harun + 0.001*crown + 0.001*later + 0.001*offer + 0.001*35 + 0.001*dok + 0.001*josip + 0.001*alje + 0.001*inspiring + 0.001*strane + 0.001*absoloutley + 0.001*ambitious + 0.001*create + 0.001*noisy + 0.001*leave + 0.001*wnd + 0.001*eye + 0.001*july + 0.001*sleeve + 0.001*ani + 0.001*solidarity + 0.001*enviroment + 0.001*twelve + 0.001*confidentiality + 0.001*examination + 0.001*knew + 0.001*poznajem')</w:t>
      </w:r>
    </w:p>
    <w:p>
      <w:r>
        <w:t>(7, u'0.001*sliku + 0.001*regretting + 0.001*radovali + 0.001*njavala + 0.001*belma + 0.001*erased + 0.001*igrali + 0.001*niz + 0.001*integrated + 0.001*part + 0.001*posti + 0.001*hispanic + 0.001*fulfilling + 0.001*situation + 0.001*divorced + 0.001*irb + 0.001*osnovnoj + 0.001*sentimental + 0.001*twenty + 0.001*loyal + 0.001*fate + 0.001*implementation + 0.001*problema + 0.001*commission + 0.001*inspire + 0.001*lazy + 0.001*healthy + 0.001*father + 0.001*dizajner + 0.001*negdje')</w:t>
      </w:r>
    </w:p>
    <w:p>
      <w:r>
        <w:t>(8, u'0.001*please + 0.001*papa + 0.001*showing + 0.001*koli + 0.001*preferable + 0.001*certanly + 0.001*perfectly + 0.001*backyard + 0.001*pricey + 0.001*arriving + 0.001*ujutru + 0.001*crtati + 0.001*ibi + 0.001*obave + 0.001*nadma + 0.001*preference + 0.001*graffiti + 0.001*psychological + 0.001*nema + 0.001*sevdah + 0.001*jedan + 0.001*16 + 0.001*third + 0.001*nemoj + 0.001*simply + 0.001*technique + 0.001*moon + 0.001*airforce + 0.001*pri + 0.001*bebe')</w:t>
      </w:r>
    </w:p>
    <w:p>
      <w:r>
        <w:t>(9, u'0.002*verbal + 0.002*difficult + 0.001*activist + 0.001*retarded + 0.001*adopting + 0.001*tvoji + 0.001*logo + 0.001*dye + 0.001*malu + 0.001*shock + 0.001*atrocity + 0.001*saying + 0.001*prebaci + 0.001*stopped + 0.001*nasmijati + 0.001*razgovaram + 0.001*inverse + 0.001*trebamo + 0.001*moramo + 0.001*money + 0.001*concern + 0.001*complaining + 0.001*psychology + 0.001*jewsih + 0.001*bargain + 0.001*called + 0.001*adriatic + 0.001*newer + 0.001*picked + 0.001*podijeljeno')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